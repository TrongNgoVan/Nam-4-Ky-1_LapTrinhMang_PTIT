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41C1B6">
      <w:pPr>
        <w:pStyle w:val="2"/>
        <w:rPr>
          <w:rFonts w:hint="default"/>
          <w:b/>
          <w:vertAlign w:val="baseline"/>
          <w:rtl w:val="0"/>
          <w:lang w:val="vi-VN"/>
        </w:rPr>
      </w:pPr>
      <w:r>
        <w:rPr>
          <w:rFonts w:hint="default"/>
          <w:b/>
          <w:vertAlign w:val="baseline"/>
          <w:rtl w:val="0"/>
          <w:lang w:val="vi-VN"/>
        </w:rPr>
        <w:t>Ngọ Văn Trọng _ B21DCCN726</w:t>
      </w:r>
    </w:p>
    <w:p w14:paraId="00000001">
      <w:pPr>
        <w:pStyle w:val="2"/>
        <w:rPr>
          <w:vertAlign w:val="baseline"/>
        </w:rPr>
      </w:pPr>
      <w:r>
        <w:rPr>
          <w:b/>
          <w:vertAlign w:val="baseline"/>
          <w:rtl w:val="0"/>
        </w:rPr>
        <w:t>Nhóm 14: Đề tài : Game sắp xếp thứ tự.</w:t>
      </w:r>
    </w:p>
    <w:p w14:paraId="00000002">
      <w:pPr>
        <w:keepNext w:val="0"/>
        <w:keepLines w:val="0"/>
        <w:widowControl/>
        <w:shd w:val="clear" w:fill="FFFFFF"/>
        <w:ind w:left="0" w:firstLine="0"/>
        <w:jc w:val="left"/>
        <w:rPr>
          <w:rFonts w:ascii="Arial" w:hAnsi="Arial" w:eastAsia="Arial" w:cs="Arial"/>
          <w:i w:val="0"/>
          <w:smallCaps w:val="0"/>
          <w:color w:val="222222"/>
          <w:sz w:val="26"/>
          <w:szCs w:val="26"/>
          <w:highlight w:val="white"/>
          <w:vertAlign w:val="baseline"/>
          <w:rtl w:val="0"/>
        </w:rPr>
      </w:pPr>
      <w:r>
        <w:rPr>
          <w:rFonts w:ascii="Arial" w:hAnsi="Arial" w:eastAsia="Arial" w:cs="Arial"/>
          <w:i w:val="0"/>
          <w:smallCaps w:val="0"/>
          <w:color w:val="222222"/>
          <w:sz w:val="26"/>
          <w:szCs w:val="26"/>
          <w:highlight w:val="white"/>
          <w:vertAlign w:val="baseline"/>
          <w:rtl w:val="0"/>
        </w:rPr>
        <w:t>Yêu cầu:  Người chơi cần sắp xếp các từ hoặc con số theo thứ tự tăng dần hoặc giảm dần trong thời gian giới hạn. Sắp xếp đúng sẽ ghi điểm, sai sẽ bị trừ điểm.</w:t>
      </w:r>
    </w:p>
    <w:p w14:paraId="43DF1308">
      <w:pPr>
        <w:keepNext w:val="0"/>
        <w:keepLines w:val="0"/>
        <w:widowControl/>
        <w:shd w:val="clear" w:fill="FFFFFF"/>
        <w:ind w:left="0" w:firstLine="0"/>
        <w:jc w:val="left"/>
        <w:rPr>
          <w:rFonts w:ascii="Arial" w:hAnsi="Arial" w:eastAsia="Arial" w:cs="Arial"/>
          <w:i w:val="0"/>
          <w:smallCaps w:val="0"/>
          <w:color w:val="222222"/>
          <w:sz w:val="26"/>
          <w:szCs w:val="26"/>
          <w:highlight w:val="white"/>
          <w:vertAlign w:val="baseline"/>
          <w:rtl w:val="0"/>
        </w:rPr>
      </w:pPr>
    </w:p>
    <w:p w14:paraId="3CCCA13D">
      <w:pPr>
        <w:keepNext w:val="0"/>
        <w:keepLines w:val="0"/>
        <w:widowControl/>
        <w:shd w:val="clear" w:fill="FFFFFF"/>
        <w:ind w:left="0" w:firstLine="0"/>
        <w:jc w:val="left"/>
        <w:rPr>
          <w:rFonts w:ascii="Arial" w:hAnsi="Arial" w:eastAsia="Arial" w:cs="Arial"/>
          <w:i w:val="0"/>
          <w:smallCaps w:val="0"/>
          <w:color w:val="222222"/>
          <w:sz w:val="26"/>
          <w:szCs w:val="26"/>
          <w:highlight w:val="white"/>
          <w:vertAlign w:val="baseline"/>
          <w:rtl w:val="0"/>
        </w:rPr>
      </w:pPr>
    </w:p>
    <w:p w14:paraId="00000003">
      <w:pPr>
        <w:pStyle w:val="2"/>
        <w:rPr>
          <w:vertAlign w:val="baseline"/>
        </w:rPr>
      </w:pPr>
      <w:r>
        <w:rPr>
          <w:b/>
          <w:vertAlign w:val="baseline"/>
          <w:rtl w:val="0"/>
        </w:rPr>
        <w:t>Phần 1: Mô tả BTL</w:t>
      </w:r>
    </w:p>
    <w:p w14:paraId="00000004">
      <w:pPr>
        <w:pStyle w:val="3"/>
        <w:numPr>
          <w:ilvl w:val="0"/>
          <w:numId w:val="1"/>
        </w:numPr>
        <w:rPr>
          <w:vertAlign w:val="baseline"/>
        </w:rPr>
      </w:pPr>
      <w:r>
        <w:rPr>
          <w:b/>
          <w:vertAlign w:val="baseline"/>
          <w:rtl w:val="0"/>
        </w:rPr>
        <w:t xml:space="preserve">Tổng quan về các chức năng  Hệ thống:  </w:t>
      </w:r>
    </w:p>
    <w:p w14:paraId="00000005">
      <w:pPr>
        <w:rPr>
          <w:vertAlign w:val="baseline"/>
        </w:rPr>
      </w:pPr>
    </w:p>
    <w:p w14:paraId="00000006">
      <w:pPr>
        <w:ind w:left="0" w:firstLine="0"/>
        <w:rPr>
          <w:rFonts w:ascii="Arial" w:hAnsi="Arial" w:eastAsia="Arial" w:cs="Arial"/>
          <w:sz w:val="28"/>
          <w:szCs w:val="28"/>
          <w:vertAlign w:val="baseline"/>
        </w:rPr>
      </w:pPr>
      <w:r>
        <w:rPr>
          <w:rFonts w:ascii="Arial" w:hAnsi="Arial" w:eastAsia="Arial" w:cs="Arial"/>
          <w:b/>
          <w:sz w:val="24"/>
          <w:szCs w:val="24"/>
          <w:rtl w:val="0"/>
        </w:rPr>
        <w:t>H</w:t>
      </w:r>
      <w:r>
        <w:rPr>
          <w:rFonts w:ascii="Arial" w:hAnsi="Arial" w:eastAsia="Arial" w:cs="Arial"/>
          <w:b/>
          <w:sz w:val="28"/>
          <w:szCs w:val="28"/>
          <w:vertAlign w:val="baseline"/>
          <w:rtl w:val="0"/>
        </w:rPr>
        <w:t>ệ thống</w:t>
      </w:r>
      <w:r>
        <w:rPr>
          <w:rFonts w:ascii="Arial" w:hAnsi="Arial" w:eastAsia="Arial" w:cs="Arial"/>
          <w:sz w:val="28"/>
          <w:szCs w:val="28"/>
          <w:vertAlign w:val="baseline"/>
          <w:rtl w:val="0"/>
        </w:rPr>
        <w:t xml:space="preserve"> bao gồm một server và nhiều client kết nối với nhau.</w:t>
      </w:r>
    </w:p>
    <w:p w14:paraId="00000007">
      <w:pPr>
        <w:ind w:left="0" w:firstLine="0"/>
        <w:rPr>
          <w:rFonts w:ascii="Arial" w:hAnsi="Arial" w:eastAsia="Arial" w:cs="Arial"/>
          <w:sz w:val="28"/>
          <w:szCs w:val="28"/>
        </w:rPr>
      </w:pPr>
    </w:p>
    <w:p w14:paraId="00000008">
      <w:pPr>
        <w:ind w:firstLine="960"/>
        <w:rPr>
          <w:rFonts w:ascii="Arial" w:hAnsi="Arial" w:eastAsia="Arial" w:cs="Arial"/>
          <w:sz w:val="28"/>
          <w:szCs w:val="28"/>
          <w:vertAlign w:val="baseline"/>
        </w:rPr>
      </w:pPr>
      <w:r>
        <w:rPr>
          <w:rFonts w:ascii="Arial" w:hAnsi="Arial" w:eastAsia="Arial" w:cs="Arial"/>
          <w:b/>
          <w:sz w:val="28"/>
          <w:szCs w:val="28"/>
          <w:vertAlign w:val="baseline"/>
          <w:rtl w:val="0"/>
        </w:rPr>
        <w:t>Server :</w:t>
      </w:r>
      <w:r>
        <w:rPr>
          <w:rFonts w:ascii="Arial" w:hAnsi="Arial" w:eastAsia="Arial" w:cs="Arial"/>
          <w:sz w:val="28"/>
          <w:szCs w:val="28"/>
          <w:vertAlign w:val="baseline"/>
          <w:rtl w:val="0"/>
        </w:rPr>
        <w:t xml:space="preserve">  </w:t>
      </w:r>
    </w:p>
    <w:p w14:paraId="00000009">
      <w:pPr>
        <w:numPr>
          <w:ilvl w:val="0"/>
          <w:numId w:val="2"/>
        </w:numPr>
        <w:ind w:left="720" w:hanging="360"/>
        <w:rPr>
          <w:rFonts w:ascii="Arial" w:hAnsi="Arial" w:eastAsia="Arial" w:cs="Arial"/>
          <w:sz w:val="28"/>
          <w:szCs w:val="28"/>
          <w:u w:val="none"/>
          <w:vertAlign w:val="baseline"/>
        </w:rPr>
      </w:pPr>
      <w:r>
        <w:rPr>
          <w:rFonts w:ascii="Arial" w:hAnsi="Arial" w:eastAsia="Arial" w:cs="Arial"/>
          <w:sz w:val="28"/>
          <w:szCs w:val="28"/>
          <w:vertAlign w:val="baseline"/>
          <w:rtl w:val="0"/>
        </w:rPr>
        <w:t xml:space="preserve">quản lý và lưu trữ thông tin các </w:t>
      </w:r>
      <w:r>
        <w:rPr>
          <w:rFonts w:ascii="Arial" w:hAnsi="Arial" w:eastAsia="Arial" w:cs="Arial"/>
          <w:color w:val="FF0000"/>
          <w:sz w:val="28"/>
          <w:szCs w:val="28"/>
          <w:vertAlign w:val="baseline"/>
          <w:rtl w:val="0"/>
        </w:rPr>
        <w:t>trận đấu</w:t>
      </w:r>
      <w:r>
        <w:rPr>
          <w:rFonts w:ascii="Arial" w:hAnsi="Arial" w:eastAsia="Arial" w:cs="Arial"/>
          <w:sz w:val="28"/>
          <w:szCs w:val="28"/>
          <w:vertAlign w:val="baseline"/>
          <w:rtl w:val="0"/>
        </w:rPr>
        <w:t xml:space="preserve">( trận đấu và loại trận đấu)  và lưu trữ thông tin </w:t>
      </w:r>
      <w:r>
        <w:rPr>
          <w:rFonts w:ascii="Arial" w:hAnsi="Arial" w:eastAsia="Arial" w:cs="Arial"/>
          <w:color w:val="FF0000"/>
          <w:sz w:val="28"/>
          <w:szCs w:val="28"/>
          <w:vertAlign w:val="baseline"/>
          <w:rtl w:val="0"/>
        </w:rPr>
        <w:t>người chơi, tin nhắn và lời mời của người chơi .</w:t>
      </w:r>
      <w:r>
        <w:rPr>
          <w:rFonts w:ascii="Arial" w:hAnsi="Arial" w:eastAsia="Arial" w:cs="Arial"/>
          <w:sz w:val="28"/>
          <w:szCs w:val="28"/>
          <w:vertAlign w:val="baseline"/>
          <w:rtl w:val="0"/>
        </w:rPr>
        <w:t xml:space="preserve"> </w:t>
      </w:r>
    </w:p>
    <w:p w14:paraId="0000000A">
      <w:pPr>
        <w:ind w:firstLine="960"/>
        <w:rPr>
          <w:rFonts w:ascii="Arial" w:hAnsi="Arial" w:eastAsia="Arial" w:cs="Arial"/>
          <w:sz w:val="28"/>
          <w:szCs w:val="28"/>
          <w:vertAlign w:val="baseline"/>
        </w:rPr>
      </w:pPr>
      <w:r>
        <w:rPr>
          <w:rFonts w:ascii="Arial" w:hAnsi="Arial" w:eastAsia="Arial" w:cs="Arial"/>
          <w:b/>
          <w:sz w:val="28"/>
          <w:szCs w:val="28"/>
          <w:vertAlign w:val="baseline"/>
          <w:rtl w:val="0"/>
        </w:rPr>
        <w:t>Client :</w:t>
      </w:r>
      <w:r>
        <w:rPr>
          <w:rFonts w:ascii="Arial" w:hAnsi="Arial" w:eastAsia="Arial" w:cs="Arial"/>
          <w:sz w:val="28"/>
          <w:szCs w:val="28"/>
          <w:vertAlign w:val="baseline"/>
          <w:rtl w:val="0"/>
        </w:rPr>
        <w:t xml:space="preserve"> </w:t>
      </w:r>
    </w:p>
    <w:p w14:paraId="0000000B">
      <w:pPr>
        <w:numPr>
          <w:ilvl w:val="0"/>
          <w:numId w:val="3"/>
        </w:numPr>
        <w:ind w:left="720" w:hanging="360"/>
        <w:rPr>
          <w:rFonts w:ascii="Arial" w:hAnsi="Arial" w:eastAsia="Arial" w:cs="Arial"/>
          <w:sz w:val="28"/>
          <w:szCs w:val="28"/>
          <w:u w:val="none"/>
          <w:vertAlign w:val="baseline"/>
        </w:rPr>
      </w:pPr>
      <w:r>
        <w:rPr>
          <w:rFonts w:ascii="Arial" w:hAnsi="Arial" w:eastAsia="Arial" w:cs="Arial"/>
          <w:sz w:val="28"/>
          <w:szCs w:val="28"/>
          <w:vertAlign w:val="baseline"/>
          <w:rtl w:val="0"/>
        </w:rPr>
        <w:t xml:space="preserve"> Cho phép người dùng </w:t>
      </w:r>
      <w:r>
        <w:rPr>
          <w:rFonts w:ascii="Arial" w:hAnsi="Arial" w:eastAsia="Arial" w:cs="Arial"/>
          <w:color w:val="FF0000"/>
          <w:sz w:val="28"/>
          <w:szCs w:val="28"/>
          <w:vertAlign w:val="baseline"/>
          <w:rtl w:val="0"/>
        </w:rPr>
        <w:t>đăng nhập</w:t>
      </w:r>
      <w:r>
        <w:rPr>
          <w:rFonts w:ascii="Arial" w:hAnsi="Arial" w:eastAsia="Arial" w:cs="Arial"/>
          <w:sz w:val="28"/>
          <w:szCs w:val="28"/>
          <w:vertAlign w:val="baseline"/>
          <w:rtl w:val="0"/>
        </w:rPr>
        <w:t>, giao tiếp với server.( gửi dữ liệu đến Server kiểm tra).</w:t>
      </w:r>
    </w:p>
    <w:p w14:paraId="0000000C">
      <w:pPr>
        <w:numPr>
          <w:ilvl w:val="0"/>
          <w:numId w:val="3"/>
        </w:numPr>
        <w:ind w:left="720" w:hanging="360"/>
        <w:rPr>
          <w:rFonts w:ascii="Arial" w:hAnsi="Arial" w:eastAsia="Arial" w:cs="Arial"/>
          <w:sz w:val="28"/>
          <w:szCs w:val="28"/>
          <w:u w:val="none"/>
          <w:vertAlign w:val="baseline"/>
        </w:rPr>
      </w:pPr>
      <w:r>
        <w:rPr>
          <w:rFonts w:ascii="Arial" w:hAnsi="Arial" w:eastAsia="Arial" w:cs="Arial"/>
          <w:color w:val="FF0000"/>
          <w:sz w:val="28"/>
          <w:szCs w:val="28"/>
          <w:vertAlign w:val="baseline"/>
          <w:rtl w:val="0"/>
        </w:rPr>
        <w:t>Thông tin:</w:t>
      </w:r>
      <w:r>
        <w:rPr>
          <w:rFonts w:ascii="Arial" w:hAnsi="Arial" w:eastAsia="Arial" w:cs="Arial"/>
          <w:sz w:val="28"/>
          <w:szCs w:val="28"/>
          <w:vertAlign w:val="baseline"/>
          <w:rtl w:val="0"/>
        </w:rPr>
        <w:t xml:space="preserve"> Tên người chơi, Tổng số điểm hiện có, và trạng thái (đang chơi hoặc đang online hoặc đang offline), số trận thắng.</w:t>
      </w:r>
    </w:p>
    <w:p w14:paraId="0000000D">
      <w:pPr>
        <w:numPr>
          <w:ilvl w:val="0"/>
          <w:numId w:val="3"/>
        </w:numPr>
        <w:ind w:left="720" w:hanging="360"/>
        <w:rPr>
          <w:rFonts w:ascii="Arial" w:hAnsi="Arial" w:eastAsia="Arial" w:cs="Arial"/>
          <w:sz w:val="28"/>
          <w:szCs w:val="28"/>
          <w:u w:val="none"/>
          <w:vertAlign w:val="baseline"/>
        </w:rPr>
      </w:pPr>
      <w:r>
        <w:rPr>
          <w:rFonts w:ascii="Arial" w:hAnsi="Arial" w:eastAsia="Arial" w:cs="Arial"/>
          <w:sz w:val="28"/>
          <w:szCs w:val="28"/>
          <w:vertAlign w:val="baseline"/>
          <w:rtl w:val="0"/>
        </w:rPr>
        <w:t xml:space="preserve">Hiển thị </w:t>
      </w:r>
      <w:r>
        <w:rPr>
          <w:rFonts w:ascii="Arial" w:hAnsi="Arial" w:eastAsia="Arial" w:cs="Arial"/>
          <w:color w:val="FF0000"/>
          <w:sz w:val="28"/>
          <w:szCs w:val="28"/>
          <w:vertAlign w:val="baseline"/>
          <w:rtl w:val="0"/>
        </w:rPr>
        <w:t>danh sách người chơi</w:t>
      </w:r>
      <w:r>
        <w:rPr>
          <w:rFonts w:ascii="Arial" w:hAnsi="Arial" w:eastAsia="Arial" w:cs="Arial"/>
          <w:sz w:val="28"/>
          <w:szCs w:val="28"/>
          <w:vertAlign w:val="baseline"/>
          <w:rtl w:val="0"/>
        </w:rPr>
        <w:t xml:space="preserve"> online, offline.</w:t>
      </w:r>
    </w:p>
    <w:p w14:paraId="0000000E">
      <w:pPr>
        <w:numPr>
          <w:ilvl w:val="0"/>
          <w:numId w:val="3"/>
        </w:numPr>
        <w:ind w:left="720" w:hanging="360"/>
        <w:rPr>
          <w:rFonts w:ascii="Arial" w:hAnsi="Arial" w:eastAsia="Arial" w:cs="Arial"/>
          <w:sz w:val="28"/>
          <w:szCs w:val="28"/>
          <w:u w:val="none"/>
          <w:vertAlign w:val="baseline"/>
        </w:rPr>
      </w:pPr>
      <w:r>
        <w:rPr>
          <w:rFonts w:ascii="Arial" w:hAnsi="Arial" w:eastAsia="Arial" w:cs="Arial"/>
          <w:color w:val="FF0000"/>
          <w:sz w:val="28"/>
          <w:szCs w:val="28"/>
          <w:vertAlign w:val="baseline"/>
          <w:rtl w:val="0"/>
        </w:rPr>
        <w:t>Tạo trận đấu</w:t>
      </w:r>
      <w:r>
        <w:rPr>
          <w:rFonts w:ascii="Arial" w:hAnsi="Arial" w:eastAsia="Arial" w:cs="Arial"/>
          <w:sz w:val="28"/>
          <w:szCs w:val="28"/>
          <w:vertAlign w:val="baseline"/>
          <w:rtl w:val="0"/>
        </w:rPr>
        <w:t xml:space="preserve"> thông qua việc mời người chơi.</w:t>
      </w:r>
    </w:p>
    <w:p w14:paraId="0000000F">
      <w:pPr>
        <w:numPr>
          <w:ilvl w:val="0"/>
          <w:numId w:val="3"/>
        </w:numPr>
        <w:ind w:left="720" w:hanging="360"/>
        <w:rPr>
          <w:rFonts w:ascii="Arial" w:hAnsi="Arial" w:eastAsia="Arial" w:cs="Arial"/>
          <w:sz w:val="28"/>
          <w:szCs w:val="28"/>
          <w:u w:val="none"/>
          <w:vertAlign w:val="baseline"/>
        </w:rPr>
      </w:pPr>
      <w:r>
        <w:rPr>
          <w:rFonts w:ascii="Arial" w:hAnsi="Arial" w:eastAsia="Arial" w:cs="Arial"/>
          <w:sz w:val="28"/>
          <w:szCs w:val="28"/>
          <w:vertAlign w:val="baseline"/>
          <w:rtl w:val="0"/>
        </w:rPr>
        <w:t xml:space="preserve">Hiển thị </w:t>
      </w:r>
      <w:r>
        <w:rPr>
          <w:rFonts w:ascii="Arial" w:hAnsi="Arial" w:eastAsia="Arial" w:cs="Arial"/>
          <w:color w:val="FF0000"/>
          <w:sz w:val="28"/>
          <w:szCs w:val="28"/>
          <w:vertAlign w:val="baseline"/>
          <w:rtl w:val="0"/>
        </w:rPr>
        <w:t>danh sách lời mời chơ</w:t>
      </w:r>
      <w:r>
        <w:rPr>
          <w:rFonts w:ascii="Arial" w:hAnsi="Arial" w:eastAsia="Arial" w:cs="Arial"/>
          <w:sz w:val="28"/>
          <w:szCs w:val="28"/>
          <w:vertAlign w:val="baseline"/>
          <w:rtl w:val="0"/>
        </w:rPr>
        <w:t>i. Nếu như người nhận đồng ý lời mời, hệ thống sẽ tự đưa hai người vào giao diện trận đấu( Nếu cả hai online).</w:t>
      </w:r>
    </w:p>
    <w:p w14:paraId="00000010">
      <w:pPr>
        <w:numPr>
          <w:ilvl w:val="0"/>
          <w:numId w:val="3"/>
        </w:numPr>
        <w:ind w:left="720" w:hanging="360"/>
        <w:rPr>
          <w:rFonts w:ascii="Arial" w:hAnsi="Arial" w:eastAsia="Arial" w:cs="Arial"/>
          <w:sz w:val="28"/>
          <w:szCs w:val="28"/>
          <w:u w:val="none"/>
          <w:vertAlign w:val="baseline"/>
        </w:rPr>
      </w:pPr>
      <w:r>
        <w:rPr>
          <w:rFonts w:ascii="Arial" w:hAnsi="Arial" w:eastAsia="Arial" w:cs="Arial"/>
          <w:sz w:val="28"/>
          <w:szCs w:val="28"/>
          <w:vertAlign w:val="baseline"/>
          <w:rtl w:val="0"/>
        </w:rPr>
        <w:t>Hiển thị</w:t>
      </w:r>
      <w:r>
        <w:rPr>
          <w:rFonts w:ascii="Arial" w:hAnsi="Arial" w:eastAsia="Arial" w:cs="Arial"/>
          <w:color w:val="FF0000"/>
          <w:sz w:val="28"/>
          <w:szCs w:val="28"/>
          <w:vertAlign w:val="baseline"/>
          <w:rtl w:val="0"/>
        </w:rPr>
        <w:t xml:space="preserve"> Bảng xếp hạng</w:t>
      </w:r>
      <w:r>
        <w:rPr>
          <w:rFonts w:ascii="Arial" w:hAnsi="Arial" w:eastAsia="Arial" w:cs="Arial"/>
          <w:sz w:val="28"/>
          <w:szCs w:val="28"/>
          <w:vertAlign w:val="baseline"/>
          <w:rtl w:val="0"/>
        </w:rPr>
        <w:t>:  Mỗi người chơi có thể xem bảng xếp hạng của toàn bộ hệ thống theo tổng số điểm (giảm dần) và số trận thắng.</w:t>
      </w:r>
    </w:p>
    <w:p w14:paraId="00000011">
      <w:pPr>
        <w:numPr>
          <w:ilvl w:val="0"/>
          <w:numId w:val="3"/>
        </w:numPr>
        <w:ind w:left="720" w:hanging="360"/>
        <w:rPr>
          <w:rFonts w:ascii="Arial" w:hAnsi="Arial" w:eastAsia="Arial" w:cs="Arial"/>
          <w:sz w:val="28"/>
          <w:szCs w:val="28"/>
          <w:u w:val="none"/>
          <w:vertAlign w:val="baseline"/>
        </w:rPr>
      </w:pPr>
      <w:r>
        <w:rPr>
          <w:rFonts w:ascii="Arial" w:hAnsi="Arial" w:eastAsia="Arial" w:cs="Arial"/>
          <w:sz w:val="28"/>
          <w:szCs w:val="28"/>
          <w:vertAlign w:val="baseline"/>
          <w:rtl w:val="0"/>
        </w:rPr>
        <w:t>Hiển thị</w:t>
      </w:r>
      <w:r>
        <w:rPr>
          <w:rFonts w:ascii="Arial" w:hAnsi="Arial" w:eastAsia="Arial" w:cs="Arial"/>
          <w:color w:val="FF0000"/>
          <w:sz w:val="28"/>
          <w:szCs w:val="28"/>
          <w:vertAlign w:val="baseline"/>
          <w:rtl w:val="0"/>
        </w:rPr>
        <w:t xml:space="preserve"> lịch sử trận</w:t>
      </w:r>
      <w:r>
        <w:rPr>
          <w:rFonts w:ascii="Arial" w:hAnsi="Arial" w:eastAsia="Arial" w:cs="Arial"/>
          <w:sz w:val="28"/>
          <w:szCs w:val="28"/>
          <w:vertAlign w:val="baseline"/>
          <w:rtl w:val="0"/>
        </w:rPr>
        <w:t xml:space="preserve"> đấu theo thời gian bắt đầu:  Thông tin về trận đấu ( thông tin cơ bản, id người chơi, điểm người chơi, người thắng, người thua, giờ bắt đầu, giờ kết thúc) sẽ được lưu tại Server.          </w:t>
      </w:r>
    </w:p>
    <w:p w14:paraId="00000012">
      <w:pPr>
        <w:numPr>
          <w:ilvl w:val="0"/>
          <w:numId w:val="3"/>
        </w:numPr>
        <w:ind w:left="720" w:hanging="360"/>
        <w:rPr>
          <w:rFonts w:ascii="Arial" w:hAnsi="Arial" w:eastAsia="Arial" w:cs="Arial"/>
          <w:sz w:val="28"/>
          <w:szCs w:val="28"/>
          <w:u w:val="none"/>
          <w:vertAlign w:val="baseline"/>
        </w:rPr>
      </w:pPr>
      <w:r>
        <w:rPr>
          <w:rFonts w:ascii="Arial" w:hAnsi="Arial" w:eastAsia="Arial" w:cs="Arial"/>
          <w:sz w:val="28"/>
          <w:szCs w:val="28"/>
          <w:vertAlign w:val="baseline"/>
          <w:rtl w:val="0"/>
        </w:rPr>
        <w:t>Hai người dùng có thể</w:t>
      </w:r>
      <w:r>
        <w:rPr>
          <w:rFonts w:ascii="Arial" w:hAnsi="Arial" w:eastAsia="Arial" w:cs="Arial"/>
          <w:color w:val="FF0000"/>
          <w:sz w:val="28"/>
          <w:szCs w:val="28"/>
          <w:vertAlign w:val="baseline"/>
          <w:rtl w:val="0"/>
        </w:rPr>
        <w:t xml:space="preserve"> chat online</w:t>
      </w:r>
      <w:r>
        <w:rPr>
          <w:rFonts w:ascii="Arial" w:hAnsi="Arial" w:eastAsia="Arial" w:cs="Arial"/>
          <w:sz w:val="28"/>
          <w:szCs w:val="28"/>
          <w:vertAlign w:val="baseline"/>
          <w:rtl w:val="0"/>
        </w:rPr>
        <w:t xml:space="preserve"> với nhau.</w:t>
      </w:r>
    </w:p>
    <w:p w14:paraId="00000013">
      <w:pPr>
        <w:rPr>
          <w:rFonts w:ascii="Arial" w:hAnsi="Arial" w:eastAsia="Arial" w:cs="Arial"/>
          <w:sz w:val="28"/>
          <w:szCs w:val="28"/>
          <w:vertAlign w:val="baseline"/>
        </w:rPr>
      </w:pPr>
    </w:p>
    <w:p w14:paraId="00000014">
      <w:pPr>
        <w:pStyle w:val="3"/>
        <w:rPr>
          <w:vertAlign w:val="baseline"/>
        </w:rPr>
      </w:pPr>
      <w:r>
        <w:rPr>
          <w:b/>
          <w:vertAlign w:val="baseline"/>
          <w:rtl w:val="0"/>
        </w:rPr>
        <w:t xml:space="preserve">II.Luật chơi: </w:t>
      </w:r>
    </w:p>
    <w:p w14:paraId="00000015">
      <w:pPr>
        <w:numPr>
          <w:ilvl w:val="0"/>
          <w:numId w:val="4"/>
        </w:numPr>
        <w:ind w:left="720" w:hanging="360"/>
        <w:rPr>
          <w:rFonts w:ascii="Arial" w:hAnsi="Arial" w:eastAsia="Arial" w:cs="Arial"/>
          <w:sz w:val="26"/>
          <w:szCs w:val="26"/>
          <w:u w:val="none"/>
          <w:vertAlign w:val="baseline"/>
        </w:rPr>
      </w:pPr>
      <w:r>
        <w:rPr>
          <w:rFonts w:ascii="Arial" w:hAnsi="Arial" w:eastAsia="Arial" w:cs="Arial"/>
          <w:sz w:val="26"/>
          <w:szCs w:val="26"/>
          <w:vertAlign w:val="baseline"/>
          <w:rtl w:val="0"/>
        </w:rPr>
        <w:t>Người chơi sẽ được chọn số màn chơi( số lẻ), sau đó chọn mức độ dễ, trung bình, khó.</w:t>
      </w:r>
    </w:p>
    <w:p w14:paraId="00000016">
      <w:pPr>
        <w:ind w:left="720" w:firstLine="0"/>
        <w:rPr>
          <w:rFonts w:ascii="Arial" w:hAnsi="Arial" w:eastAsia="Arial" w:cs="Arial"/>
          <w:sz w:val="26"/>
          <w:szCs w:val="26"/>
        </w:rPr>
      </w:pPr>
    </w:p>
    <w:p w14:paraId="00000017">
      <w:pPr>
        <w:numPr>
          <w:ilvl w:val="0"/>
          <w:numId w:val="4"/>
        </w:numPr>
        <w:ind w:left="720" w:hanging="360"/>
        <w:rPr>
          <w:rFonts w:ascii="Arial" w:hAnsi="Arial" w:eastAsia="Arial" w:cs="Arial"/>
          <w:sz w:val="26"/>
          <w:szCs w:val="26"/>
          <w:u w:val="none"/>
          <w:vertAlign w:val="baseline"/>
        </w:rPr>
      </w:pPr>
      <w:r>
        <w:rPr>
          <w:rFonts w:ascii="Arial" w:hAnsi="Arial" w:eastAsia="Arial" w:cs="Arial"/>
          <w:sz w:val="26"/>
          <w:szCs w:val="26"/>
          <w:vertAlign w:val="baseline"/>
          <w:rtl w:val="0"/>
        </w:rPr>
        <w:t>Với mỗi mức, kích thước dãy số tăng lên lần lượt là 10 , 15, 20. Thời gian sẽ mặc định là 10 giây</w:t>
      </w:r>
      <w:r>
        <w:rPr>
          <w:rFonts w:ascii="Arial" w:hAnsi="Arial" w:eastAsia="Arial" w:cs="Arial"/>
          <w:sz w:val="26"/>
          <w:szCs w:val="26"/>
          <w:rtl w:val="0"/>
        </w:rPr>
        <w:t>.</w:t>
      </w:r>
    </w:p>
    <w:p w14:paraId="00000018">
      <w:pPr>
        <w:ind w:left="720" w:firstLine="0"/>
        <w:rPr>
          <w:rFonts w:ascii="Arial" w:hAnsi="Arial" w:eastAsia="Arial" w:cs="Arial"/>
          <w:sz w:val="26"/>
          <w:szCs w:val="26"/>
        </w:rPr>
      </w:pPr>
    </w:p>
    <w:p w14:paraId="00000019">
      <w:pPr>
        <w:numPr>
          <w:ilvl w:val="0"/>
          <w:numId w:val="5"/>
        </w:numPr>
        <w:ind w:left="720" w:hanging="360"/>
        <w:rPr>
          <w:rFonts w:ascii="Arial" w:hAnsi="Arial" w:eastAsia="Arial" w:cs="Arial"/>
          <w:sz w:val="26"/>
          <w:szCs w:val="26"/>
          <w:u w:val="none"/>
          <w:vertAlign w:val="baseline"/>
        </w:rPr>
      </w:pPr>
      <w:r>
        <w:rPr>
          <w:rFonts w:ascii="Arial" w:hAnsi="Arial" w:eastAsia="Arial" w:cs="Arial"/>
          <w:sz w:val="26"/>
          <w:szCs w:val="26"/>
          <w:vertAlign w:val="baseline"/>
          <w:rtl w:val="0"/>
        </w:rPr>
        <w:t xml:space="preserve">Hai người sẽ đồng ý chơi( hoặc cũng có thể thoát) , trận đấu bắt đầu. </w:t>
      </w:r>
    </w:p>
    <w:p w14:paraId="0000001A">
      <w:pPr>
        <w:ind w:firstLine="720"/>
        <w:rPr>
          <w:rFonts w:ascii="Arial" w:hAnsi="Arial" w:eastAsia="Arial" w:cs="Arial"/>
          <w:sz w:val="26"/>
          <w:szCs w:val="26"/>
          <w:vertAlign w:val="baseline"/>
        </w:rPr>
      </w:pPr>
    </w:p>
    <w:p w14:paraId="0000001B">
      <w:pPr>
        <w:numPr>
          <w:ilvl w:val="0"/>
          <w:numId w:val="6"/>
        </w:numPr>
        <w:ind w:left="720" w:hanging="360"/>
        <w:rPr>
          <w:rFonts w:ascii="Arial" w:hAnsi="Arial" w:eastAsia="Arial" w:cs="Arial"/>
          <w:sz w:val="26"/>
          <w:szCs w:val="26"/>
          <w:u w:val="none"/>
          <w:vertAlign w:val="baseline"/>
        </w:rPr>
      </w:pPr>
      <w:r>
        <w:rPr>
          <w:rFonts w:ascii="Arial" w:hAnsi="Arial" w:eastAsia="Arial" w:cs="Arial"/>
          <w:sz w:val="26"/>
          <w:szCs w:val="26"/>
          <w:vertAlign w:val="baseline"/>
          <w:rtl w:val="0"/>
        </w:rPr>
        <w:t xml:space="preserve">Server sẽ random ngẫu nhiên một dãy số theo độ dài ( không có số trùng ) , trong thời gian 10 giây, người sắp xếp đúng được 1,2,3 điểm tùy theo mức độ dễ, trung bình,khó. Sắp xếp sai thì không có điểm. </w:t>
      </w:r>
    </w:p>
    <w:p w14:paraId="0000001C">
      <w:pPr>
        <w:ind w:left="720" w:firstLine="0"/>
        <w:rPr>
          <w:rFonts w:ascii="Arial" w:hAnsi="Arial" w:eastAsia="Arial" w:cs="Arial"/>
          <w:sz w:val="26"/>
          <w:szCs w:val="26"/>
        </w:rPr>
      </w:pPr>
    </w:p>
    <w:p w14:paraId="0000001D">
      <w:pPr>
        <w:numPr>
          <w:ilvl w:val="0"/>
          <w:numId w:val="6"/>
        </w:numPr>
        <w:ind w:left="720" w:hanging="360"/>
        <w:rPr>
          <w:rFonts w:ascii="Arial" w:hAnsi="Arial" w:eastAsia="Arial" w:cs="Arial"/>
          <w:sz w:val="26"/>
          <w:szCs w:val="26"/>
          <w:u w:val="none"/>
          <w:vertAlign w:val="baseline"/>
        </w:rPr>
      </w:pPr>
      <w:r>
        <w:rPr>
          <w:rFonts w:ascii="Arial" w:hAnsi="Arial" w:eastAsia="Arial" w:cs="Arial"/>
          <w:sz w:val="26"/>
          <w:szCs w:val="26"/>
          <w:vertAlign w:val="baseline"/>
          <w:rtl w:val="0"/>
        </w:rPr>
        <w:t>Sau khi kết thúc số màn chơi, ai sắp xếp đúng nhiều màn hơn người đó sẽ thắng.</w:t>
      </w:r>
    </w:p>
    <w:p w14:paraId="0000001E">
      <w:pPr>
        <w:ind w:left="720" w:firstLine="0"/>
        <w:rPr>
          <w:rFonts w:ascii="Arial" w:hAnsi="Arial" w:eastAsia="Arial" w:cs="Arial"/>
          <w:sz w:val="26"/>
          <w:szCs w:val="26"/>
        </w:rPr>
      </w:pPr>
    </w:p>
    <w:p w14:paraId="0000001F">
      <w:pPr>
        <w:numPr>
          <w:ilvl w:val="0"/>
          <w:numId w:val="7"/>
        </w:numPr>
        <w:ind w:left="720" w:hanging="360"/>
        <w:rPr>
          <w:rFonts w:ascii="Arial" w:hAnsi="Arial" w:eastAsia="Arial" w:cs="Arial"/>
          <w:sz w:val="26"/>
          <w:szCs w:val="26"/>
          <w:u w:val="none"/>
          <w:vertAlign w:val="baseline"/>
        </w:rPr>
      </w:pPr>
      <w:r>
        <w:rPr>
          <w:rFonts w:ascii="Arial" w:hAnsi="Arial" w:eastAsia="Arial" w:cs="Arial"/>
          <w:sz w:val="26"/>
          <w:szCs w:val="26"/>
          <w:vertAlign w:val="baseline"/>
          <w:rtl w:val="0"/>
        </w:rPr>
        <w:t xml:space="preserve">Nếu sau kết thúc, cả hai đều không sắp xếp đúng màn nào, mặc định là 0.5 điểm và hòa. </w:t>
      </w:r>
    </w:p>
    <w:p w14:paraId="00000020">
      <w:pPr>
        <w:ind w:left="720" w:firstLine="0"/>
        <w:rPr>
          <w:rFonts w:ascii="Arial" w:hAnsi="Arial" w:eastAsia="Arial" w:cs="Arial"/>
          <w:sz w:val="26"/>
          <w:szCs w:val="26"/>
        </w:rPr>
      </w:pPr>
    </w:p>
    <w:p w14:paraId="00000021">
      <w:pPr>
        <w:numPr>
          <w:ilvl w:val="0"/>
          <w:numId w:val="7"/>
        </w:numPr>
        <w:ind w:left="720" w:hanging="360"/>
        <w:rPr>
          <w:rFonts w:ascii="Arial" w:hAnsi="Arial" w:eastAsia="Arial" w:cs="Arial"/>
          <w:sz w:val="26"/>
          <w:szCs w:val="26"/>
          <w:u w:val="none"/>
          <w:vertAlign w:val="baseline"/>
        </w:rPr>
      </w:pPr>
      <w:r>
        <w:rPr>
          <w:rFonts w:ascii="Arial" w:hAnsi="Arial" w:eastAsia="Arial" w:cs="Arial"/>
          <w:sz w:val="26"/>
          <w:szCs w:val="26"/>
          <w:vertAlign w:val="baseline"/>
          <w:rtl w:val="0"/>
        </w:rPr>
        <w:t>Người chơi có thể thoát khỏi trận đấu bất cứ lúc nào, nhưng sẽ bị trừ 1 điểm.</w:t>
      </w:r>
    </w:p>
    <w:p w14:paraId="00000022">
      <w:pPr>
        <w:rPr>
          <w:rFonts w:ascii="Arial" w:hAnsi="Arial" w:eastAsia="Arial" w:cs="Arial"/>
          <w:sz w:val="26"/>
          <w:szCs w:val="26"/>
          <w:vertAlign w:val="baseline"/>
        </w:rPr>
      </w:pPr>
    </w:p>
    <w:p w14:paraId="00000023">
      <w:pPr>
        <w:rPr>
          <w:rFonts w:ascii="Arial" w:hAnsi="Arial" w:eastAsia="Arial" w:cs="Arial"/>
          <w:sz w:val="26"/>
          <w:szCs w:val="26"/>
          <w:vertAlign w:val="baseline"/>
        </w:rPr>
      </w:pPr>
    </w:p>
    <w:p w14:paraId="00000024">
      <w:pPr>
        <w:rPr>
          <w:vertAlign w:val="baseline"/>
        </w:rPr>
      </w:pPr>
    </w:p>
    <w:p w14:paraId="00000025">
      <w:pPr>
        <w:rPr>
          <w:vertAlign w:val="baseline"/>
        </w:rPr>
      </w:pPr>
    </w:p>
    <w:p w14:paraId="00000026">
      <w:pPr>
        <w:rPr>
          <w:vertAlign w:val="baseline"/>
        </w:rPr>
      </w:pPr>
    </w:p>
    <w:p w14:paraId="00000027">
      <w:pPr>
        <w:rPr>
          <w:vertAlign w:val="baseline"/>
        </w:rPr>
      </w:pPr>
    </w:p>
    <w:p w14:paraId="00000028">
      <w:pPr>
        <w:rPr>
          <w:vertAlign w:val="baseline"/>
        </w:rPr>
      </w:pPr>
    </w:p>
    <w:p w14:paraId="00000029">
      <w:pPr>
        <w:rPr>
          <w:vertAlign w:val="baseline"/>
        </w:rPr>
      </w:pPr>
    </w:p>
    <w:p w14:paraId="0000002A">
      <w:pPr>
        <w:rPr>
          <w:vertAlign w:val="baseline"/>
        </w:rPr>
      </w:pPr>
    </w:p>
    <w:p w14:paraId="0000002B">
      <w:pPr>
        <w:rPr>
          <w:vertAlign w:val="baseline"/>
        </w:rPr>
      </w:pPr>
    </w:p>
    <w:p w14:paraId="0000002C">
      <w:pPr>
        <w:rPr>
          <w:vertAlign w:val="baseline"/>
        </w:rPr>
      </w:pPr>
    </w:p>
    <w:p w14:paraId="0000002D">
      <w:pPr>
        <w:rPr>
          <w:vertAlign w:val="baseline"/>
        </w:rPr>
      </w:pPr>
    </w:p>
    <w:p w14:paraId="0000002E">
      <w:pPr>
        <w:rPr>
          <w:vertAlign w:val="baseline"/>
        </w:rPr>
      </w:pPr>
    </w:p>
    <w:p w14:paraId="0000002F">
      <w:pPr>
        <w:rPr>
          <w:vertAlign w:val="baseline"/>
        </w:rPr>
      </w:pPr>
    </w:p>
    <w:p w14:paraId="00000030">
      <w:pPr>
        <w:rPr>
          <w:vertAlign w:val="baseline"/>
        </w:rPr>
      </w:pPr>
    </w:p>
    <w:p w14:paraId="00000031">
      <w:pPr>
        <w:rPr>
          <w:vertAlign w:val="baseline"/>
        </w:rPr>
      </w:pPr>
    </w:p>
    <w:p w14:paraId="00000032">
      <w:pPr>
        <w:rPr>
          <w:vertAlign w:val="baseline"/>
        </w:rPr>
      </w:pPr>
    </w:p>
    <w:p w14:paraId="00000033">
      <w:pPr>
        <w:rPr>
          <w:vertAlign w:val="baseline"/>
        </w:rPr>
      </w:pPr>
    </w:p>
    <w:p w14:paraId="00000034">
      <w:pPr>
        <w:rPr>
          <w:vertAlign w:val="baseline"/>
        </w:rPr>
      </w:pPr>
    </w:p>
    <w:p w14:paraId="00000035">
      <w:pPr>
        <w:rPr>
          <w:vertAlign w:val="baseline"/>
        </w:rPr>
      </w:pPr>
    </w:p>
    <w:p w14:paraId="00000036">
      <w:pPr>
        <w:rPr>
          <w:vertAlign w:val="baseline"/>
        </w:rPr>
      </w:pPr>
    </w:p>
    <w:p w14:paraId="00000037">
      <w:pPr>
        <w:rPr>
          <w:vertAlign w:val="baseline"/>
        </w:rPr>
      </w:pPr>
    </w:p>
    <w:p w14:paraId="00000038">
      <w:pPr>
        <w:rPr>
          <w:vertAlign w:val="baseline"/>
        </w:rPr>
      </w:pPr>
    </w:p>
    <w:p w14:paraId="00000039">
      <w:pPr>
        <w:rPr>
          <w:vertAlign w:val="baseline"/>
        </w:rPr>
      </w:pPr>
    </w:p>
    <w:p w14:paraId="0000003A">
      <w:pPr>
        <w:pStyle w:val="2"/>
        <w:rPr>
          <w:vertAlign w:val="baseline"/>
        </w:rPr>
      </w:pPr>
      <w:r>
        <w:rPr>
          <w:b/>
          <w:vertAlign w:val="baseline"/>
          <w:rtl w:val="0"/>
        </w:rPr>
        <w:t>Phần 2: Phân chia công việc</w:t>
      </w:r>
    </w:p>
    <w:tbl>
      <w:tblPr>
        <w:tblStyle w:val="13"/>
        <w:tblW w:w="10905" w:type="dxa"/>
        <w:tblInd w:w="-12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0"/>
        <w:gridCol w:w="1875"/>
        <w:gridCol w:w="6660"/>
      </w:tblGrid>
      <w:tr w14:paraId="377C06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3B">
            <w:pPr>
              <w:widowControl w:val="0"/>
              <w:jc w:val="center"/>
              <w:rPr>
                <w:rFonts w:ascii="Arial" w:hAnsi="Arial" w:eastAsia="Arial" w:cs="Arial"/>
                <w:sz w:val="26"/>
                <w:szCs w:val="26"/>
                <w:vertAlign w:val="baseline"/>
              </w:rPr>
            </w:pPr>
            <w:r>
              <w:rPr>
                <w:rFonts w:ascii="Arial" w:hAnsi="Arial" w:eastAsia="Arial" w:cs="Arial"/>
                <w:b/>
                <w:sz w:val="26"/>
                <w:szCs w:val="26"/>
                <w:vertAlign w:val="baseline"/>
                <w:rtl w:val="0"/>
              </w:rPr>
              <w:t>Thành viên</w:t>
            </w:r>
          </w:p>
        </w:tc>
        <w:tc>
          <w:tcPr>
            <w:vAlign w:val="top"/>
          </w:tcPr>
          <w:p w14:paraId="0000003C">
            <w:pPr>
              <w:widowControl w:val="0"/>
              <w:jc w:val="center"/>
              <w:rPr>
                <w:rFonts w:ascii="Arial" w:hAnsi="Arial" w:eastAsia="Arial" w:cs="Arial"/>
                <w:sz w:val="26"/>
                <w:szCs w:val="26"/>
                <w:vertAlign w:val="baseline"/>
              </w:rPr>
            </w:pPr>
            <w:r>
              <w:rPr>
                <w:rFonts w:ascii="Arial" w:hAnsi="Arial" w:eastAsia="Arial" w:cs="Arial"/>
                <w:b/>
                <w:sz w:val="26"/>
                <w:szCs w:val="26"/>
                <w:vertAlign w:val="baseline"/>
                <w:rtl w:val="0"/>
              </w:rPr>
              <w:t>Vị trí</w:t>
            </w:r>
          </w:p>
        </w:tc>
        <w:tc>
          <w:tcPr>
            <w:vAlign w:val="top"/>
          </w:tcPr>
          <w:p w14:paraId="0000003D">
            <w:pPr>
              <w:widowControl w:val="0"/>
              <w:jc w:val="center"/>
              <w:rPr>
                <w:rFonts w:ascii="Arial" w:hAnsi="Arial" w:eastAsia="Arial" w:cs="Arial"/>
                <w:sz w:val="26"/>
                <w:szCs w:val="26"/>
                <w:vertAlign w:val="baseline"/>
              </w:rPr>
            </w:pPr>
            <w:r>
              <w:rPr>
                <w:rFonts w:ascii="Arial" w:hAnsi="Arial" w:eastAsia="Arial" w:cs="Arial"/>
                <w:b/>
                <w:sz w:val="26"/>
                <w:szCs w:val="26"/>
                <w:vertAlign w:val="baseline"/>
                <w:rtl w:val="0"/>
              </w:rPr>
              <w:t>Nhiệm vụ</w:t>
            </w:r>
          </w:p>
        </w:tc>
      </w:tr>
      <w:tr w14:paraId="65B944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3" w:hRule="atLeast"/>
        </w:trPr>
        <w:tc>
          <w:tcPr>
            <w:vAlign w:val="center"/>
          </w:tcPr>
          <w:p w14:paraId="0000003E">
            <w:pPr>
              <w:widowControl w:val="0"/>
              <w:jc w:val="center"/>
              <w:rPr>
                <w:rFonts w:ascii="Arial" w:hAnsi="Arial" w:eastAsia="Arial" w:cs="Arial"/>
                <w:sz w:val="26"/>
                <w:szCs w:val="26"/>
                <w:vertAlign w:val="baseline"/>
              </w:rPr>
            </w:pPr>
            <w:r>
              <w:rPr>
                <w:rFonts w:ascii="Arial" w:hAnsi="Arial" w:eastAsia="Arial" w:cs="Arial"/>
                <w:sz w:val="26"/>
                <w:szCs w:val="26"/>
                <w:vertAlign w:val="baseline"/>
                <w:rtl w:val="0"/>
              </w:rPr>
              <w:t>Ngọ Văn Trọng</w:t>
            </w:r>
          </w:p>
        </w:tc>
        <w:tc>
          <w:tcPr>
            <w:vAlign w:val="center"/>
          </w:tcPr>
          <w:p w14:paraId="0000003F">
            <w:pPr>
              <w:widowControl w:val="0"/>
              <w:jc w:val="center"/>
              <w:rPr>
                <w:rFonts w:ascii="Arial" w:hAnsi="Arial" w:eastAsia="Arial" w:cs="Arial"/>
                <w:sz w:val="26"/>
                <w:szCs w:val="26"/>
                <w:vertAlign w:val="baseline"/>
              </w:rPr>
            </w:pPr>
            <w:r>
              <w:rPr>
                <w:rFonts w:ascii="Arial" w:hAnsi="Arial" w:eastAsia="Arial" w:cs="Arial"/>
                <w:sz w:val="26"/>
                <w:szCs w:val="26"/>
                <w:vertAlign w:val="baseline"/>
                <w:rtl w:val="0"/>
              </w:rPr>
              <w:t>Server</w:t>
            </w:r>
          </w:p>
        </w:tc>
        <w:tc>
          <w:tcPr>
            <w:vAlign w:val="top"/>
          </w:tcPr>
          <w:p w14:paraId="00000040">
            <w:pPr>
              <w:widowControl w:val="0"/>
              <w:jc w:val="both"/>
              <w:rPr>
                <w:b/>
                <w:sz w:val="26"/>
                <w:szCs w:val="26"/>
                <w:vertAlign w:val="baseline"/>
              </w:rPr>
            </w:pPr>
            <w:r>
              <w:rPr>
                <w:rFonts w:ascii="Arial" w:hAnsi="Arial" w:eastAsia="Arial" w:cs="Arial"/>
                <w:b/>
                <w:sz w:val="26"/>
                <w:szCs w:val="26"/>
                <w:vertAlign w:val="baseline"/>
                <w:rtl w:val="0"/>
              </w:rPr>
              <w:t>Phân tích thiết kế hệ thống</w:t>
            </w:r>
            <w:r>
              <w:rPr>
                <w:rFonts w:hint="default" w:cs="Arial"/>
                <w:b/>
                <w:sz w:val="26"/>
                <w:szCs w:val="26"/>
                <w:vertAlign w:val="baseline"/>
                <w:rtl w:val="0"/>
                <w:lang w:val="vi-VN"/>
              </w:rPr>
              <w:t xml:space="preserve"> cho toàn bộ hệ thống</w:t>
            </w:r>
            <w:r>
              <w:rPr>
                <w:b/>
                <w:sz w:val="26"/>
                <w:szCs w:val="26"/>
                <w:vertAlign w:val="baseline"/>
                <w:rtl w:val="0"/>
              </w:rPr>
              <w:t>.</w:t>
            </w:r>
          </w:p>
          <w:p w14:paraId="00000041">
            <w:pPr>
              <w:widowControl w:val="0"/>
              <w:jc w:val="both"/>
              <w:rPr>
                <w:b/>
                <w:sz w:val="26"/>
                <w:szCs w:val="26"/>
                <w:vertAlign w:val="baseline"/>
              </w:rPr>
            </w:pPr>
            <w:r>
              <w:rPr>
                <w:b/>
                <w:sz w:val="26"/>
                <w:szCs w:val="26"/>
                <w:vertAlign w:val="baseline"/>
                <w:rtl w:val="0"/>
              </w:rPr>
              <w:t xml:space="preserve">   + Kiến trúc hệ thống.</w:t>
            </w:r>
          </w:p>
          <w:p w14:paraId="00000042">
            <w:pPr>
              <w:widowControl w:val="0"/>
              <w:jc w:val="both"/>
              <w:rPr>
                <w:b/>
                <w:sz w:val="26"/>
                <w:szCs w:val="26"/>
                <w:vertAlign w:val="baseline"/>
              </w:rPr>
            </w:pPr>
            <w:r>
              <w:rPr>
                <w:b/>
                <w:sz w:val="26"/>
                <w:szCs w:val="26"/>
                <w:vertAlign w:val="baseline"/>
                <w:rtl w:val="0"/>
              </w:rPr>
              <w:t xml:space="preserve">   +  Các loại biểu đồ ( UC, lớp, tuần tự )</w:t>
            </w:r>
          </w:p>
          <w:p w14:paraId="00000043">
            <w:pPr>
              <w:widowControl w:val="0"/>
              <w:jc w:val="both"/>
              <w:rPr>
                <w:b/>
                <w:sz w:val="26"/>
                <w:szCs w:val="26"/>
                <w:vertAlign w:val="baseline"/>
              </w:rPr>
            </w:pPr>
            <w:r>
              <w:rPr>
                <w:b/>
                <w:sz w:val="26"/>
                <w:szCs w:val="26"/>
                <w:vertAlign w:val="baseline"/>
                <w:rtl w:val="0"/>
              </w:rPr>
              <w:t xml:space="preserve">   +  Thiết kế, cài đặt, quản trị CSDL toàn hệ thống.</w:t>
            </w:r>
          </w:p>
          <w:p w14:paraId="00000044">
            <w:pPr>
              <w:widowControl w:val="0"/>
              <w:ind w:left="0" w:firstLine="0"/>
              <w:jc w:val="both"/>
              <w:rPr>
                <w:rFonts w:ascii="Arial" w:hAnsi="Arial" w:eastAsia="Arial" w:cs="Arial"/>
                <w:b/>
                <w:sz w:val="26"/>
                <w:szCs w:val="26"/>
                <w:vertAlign w:val="baseline"/>
                <w:rtl w:val="0"/>
              </w:rPr>
            </w:pPr>
            <w:r>
              <w:rPr>
                <w:rFonts w:ascii="Arial" w:hAnsi="Arial" w:eastAsia="Arial" w:cs="Arial"/>
                <w:b/>
                <w:sz w:val="26"/>
                <w:szCs w:val="26"/>
                <w:vertAlign w:val="baseline"/>
                <w:rtl w:val="0"/>
              </w:rPr>
              <w:t>Viết chương trình phía Server.</w:t>
            </w:r>
          </w:p>
          <w:p w14:paraId="3089953B">
            <w:pPr>
              <w:widowControl w:val="0"/>
              <w:ind w:left="0" w:firstLine="0"/>
              <w:jc w:val="both"/>
              <w:rPr>
                <w:rFonts w:hint="default" w:ascii="Arial" w:hAnsi="Arial" w:eastAsia="Arial" w:cs="Arial"/>
                <w:b/>
                <w:sz w:val="26"/>
                <w:szCs w:val="26"/>
                <w:vertAlign w:val="baseline"/>
                <w:rtl w:val="0"/>
                <w:lang w:val="vi-VN"/>
              </w:rPr>
            </w:pPr>
            <w:r>
              <w:rPr>
                <w:rFonts w:hint="default" w:cs="Arial"/>
                <w:b/>
                <w:sz w:val="26"/>
                <w:szCs w:val="26"/>
                <w:vertAlign w:val="baseline"/>
                <w:rtl w:val="0"/>
                <w:lang w:val="vi-VN"/>
              </w:rPr>
              <w:t xml:space="preserve"> </w:t>
            </w:r>
          </w:p>
          <w:p w14:paraId="00000045">
            <w:pPr>
              <w:widowControl w:val="0"/>
              <w:jc w:val="both"/>
              <w:rPr>
                <w:rFonts w:hint="default"/>
                <w:b/>
                <w:sz w:val="26"/>
                <w:szCs w:val="26"/>
                <w:vertAlign w:val="baseline"/>
                <w:rtl w:val="0"/>
                <w:lang w:val="vi-VN"/>
              </w:rPr>
            </w:pPr>
            <w:r>
              <w:rPr>
                <w:b/>
                <w:sz w:val="26"/>
                <w:szCs w:val="26"/>
                <w:vertAlign w:val="baseline"/>
                <w:rtl w:val="0"/>
              </w:rPr>
              <w:t xml:space="preserve"> + Viết chương trình xử lý logic ở server cho tất cả các chức năng trong hệ thống bao gồm ( kiểm tra đăng nhập,liệt kê thông tin, danh sách người dùng, tạo trận đấu mới, liệt kê bảng xếp hạng, liệt kê các trận đấu theo người chơi, liệt kê lời mời, tạo bảng chat) </w:t>
            </w:r>
            <w:r>
              <w:rPr>
                <w:rFonts w:hint="default"/>
                <w:b/>
                <w:sz w:val="26"/>
                <w:szCs w:val="26"/>
                <w:vertAlign w:val="baseline"/>
                <w:rtl w:val="0"/>
                <w:lang w:val="vi-VN"/>
              </w:rPr>
              <w:t>.</w:t>
            </w:r>
          </w:p>
          <w:p w14:paraId="2B635EFD">
            <w:pPr>
              <w:widowControl w:val="0"/>
              <w:jc w:val="both"/>
              <w:rPr>
                <w:rFonts w:hint="default"/>
                <w:b/>
                <w:sz w:val="26"/>
                <w:szCs w:val="26"/>
                <w:vertAlign w:val="baseline"/>
                <w:rtl w:val="0"/>
                <w:lang w:val="vi-VN"/>
              </w:rPr>
            </w:pPr>
            <w:r>
              <w:rPr>
                <w:rFonts w:hint="default"/>
                <w:b/>
                <w:sz w:val="26"/>
                <w:szCs w:val="26"/>
                <w:vertAlign w:val="baseline"/>
                <w:rtl w:val="0"/>
                <w:lang w:val="vi-VN"/>
              </w:rPr>
              <w:t>+ Viết giao diện phía server để quản lý tất cả thông tin, tất cả Client.</w:t>
            </w:r>
            <w:bookmarkStart w:id="6" w:name="_GoBack"/>
            <w:bookmarkEnd w:id="6"/>
          </w:p>
          <w:p w14:paraId="00000046">
            <w:pPr>
              <w:widowControl w:val="0"/>
              <w:jc w:val="both"/>
              <w:rPr>
                <w:b/>
                <w:sz w:val="26"/>
                <w:szCs w:val="26"/>
                <w:vertAlign w:val="baseline"/>
              </w:rPr>
            </w:pPr>
          </w:p>
        </w:tc>
      </w:tr>
      <w:tr w14:paraId="6E6294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6" w:hRule="atLeast"/>
        </w:trPr>
        <w:tc>
          <w:tcPr>
            <w:vAlign w:val="center"/>
          </w:tcPr>
          <w:p w14:paraId="00000047">
            <w:pPr>
              <w:widowControl w:val="0"/>
              <w:jc w:val="center"/>
              <w:rPr>
                <w:rFonts w:ascii="Arial" w:hAnsi="Arial" w:eastAsia="Arial" w:cs="Arial"/>
                <w:sz w:val="26"/>
                <w:szCs w:val="26"/>
                <w:vertAlign w:val="baseline"/>
              </w:rPr>
            </w:pPr>
            <w:r>
              <w:rPr>
                <w:rFonts w:ascii="Arial" w:hAnsi="Arial" w:eastAsia="Arial" w:cs="Arial"/>
                <w:sz w:val="26"/>
                <w:szCs w:val="26"/>
                <w:vertAlign w:val="baseline"/>
                <w:rtl w:val="0"/>
              </w:rPr>
              <w:t>Nguyễn Như Thiệu</w:t>
            </w:r>
          </w:p>
        </w:tc>
        <w:tc>
          <w:tcPr>
            <w:vAlign w:val="center"/>
          </w:tcPr>
          <w:p w14:paraId="00000048">
            <w:pPr>
              <w:widowControl w:val="0"/>
              <w:jc w:val="center"/>
              <w:rPr>
                <w:rFonts w:ascii="Arial" w:hAnsi="Arial" w:eastAsia="Arial" w:cs="Arial"/>
                <w:sz w:val="26"/>
                <w:szCs w:val="26"/>
                <w:vertAlign w:val="baseline"/>
              </w:rPr>
            </w:pPr>
            <w:r>
              <w:rPr>
                <w:rFonts w:ascii="Arial" w:hAnsi="Arial" w:eastAsia="Arial" w:cs="Arial"/>
                <w:sz w:val="26"/>
                <w:szCs w:val="26"/>
                <w:vertAlign w:val="baseline"/>
                <w:rtl w:val="0"/>
              </w:rPr>
              <w:t>Client</w:t>
            </w:r>
          </w:p>
        </w:tc>
        <w:tc>
          <w:tcPr>
            <w:vAlign w:val="top"/>
          </w:tcPr>
          <w:p w14:paraId="00000049">
            <w:pPr>
              <w:widowControl w:val="0"/>
              <w:jc w:val="center"/>
              <w:rPr>
                <w:rFonts w:ascii="Arial" w:hAnsi="Arial" w:eastAsia="Arial" w:cs="Arial"/>
                <w:b/>
                <w:sz w:val="26"/>
                <w:szCs w:val="26"/>
                <w:vertAlign w:val="baseline"/>
              </w:rPr>
            </w:pPr>
            <w:r>
              <w:rPr>
                <w:rFonts w:ascii="Arial" w:hAnsi="Arial" w:eastAsia="Arial" w:cs="Arial"/>
                <w:b/>
                <w:sz w:val="26"/>
                <w:szCs w:val="26"/>
                <w:vertAlign w:val="baseline"/>
                <w:rtl w:val="0"/>
              </w:rPr>
              <w:t xml:space="preserve">Viết chương trình phía Client </w:t>
            </w:r>
          </w:p>
          <w:p w14:paraId="0000004A">
            <w:pPr>
              <w:widowControl w:val="0"/>
              <w:jc w:val="both"/>
              <w:rPr>
                <w:rFonts w:ascii="Arial" w:hAnsi="Arial" w:eastAsia="Arial" w:cs="Arial"/>
                <w:sz w:val="26"/>
                <w:szCs w:val="26"/>
                <w:vertAlign w:val="baseline"/>
              </w:rPr>
            </w:pPr>
            <w:r>
              <w:rPr>
                <w:rFonts w:ascii="Arial" w:hAnsi="Arial" w:eastAsia="Arial" w:cs="Arial"/>
                <w:sz w:val="26"/>
                <w:szCs w:val="26"/>
                <w:vertAlign w:val="baseline"/>
                <w:rtl w:val="0"/>
              </w:rPr>
              <w:t>Chức năng tạo trận đấu và quản lý lời mời:</w:t>
            </w:r>
          </w:p>
          <w:p w14:paraId="0000004B">
            <w:pPr>
              <w:keepNext w:val="0"/>
              <w:keepLines w:val="0"/>
              <w:widowControl/>
              <w:numPr>
                <w:ilvl w:val="0"/>
                <w:numId w:val="8"/>
              </w:numPr>
              <w:tabs>
                <w:tab w:val="left" w:pos="720"/>
              </w:tabs>
              <w:spacing w:before="280" w:after="0"/>
              <w:ind w:left="720" w:hanging="360"/>
              <w:jc w:val="both"/>
              <w:rPr>
                <w:rFonts w:ascii="Arial" w:hAnsi="Arial" w:eastAsia="Arial" w:cs="Arial"/>
                <w:sz w:val="26"/>
                <w:szCs w:val="26"/>
                <w:u w:val="none"/>
                <w:vertAlign w:val="baseline"/>
              </w:rPr>
            </w:pPr>
            <w:r>
              <w:rPr>
                <w:rFonts w:ascii="Arial" w:hAnsi="Arial" w:eastAsia="Arial" w:cs="Arial"/>
                <w:sz w:val="26"/>
                <w:szCs w:val="26"/>
                <w:vertAlign w:val="baseline"/>
                <w:rtl w:val="0"/>
              </w:rPr>
              <w:t>Phát triển giao diện để người chơi gửi lời mời và tạo trận đấu.</w:t>
            </w:r>
          </w:p>
          <w:p w14:paraId="0000004C">
            <w:pPr>
              <w:keepNext w:val="0"/>
              <w:keepLines w:val="0"/>
              <w:widowControl/>
              <w:numPr>
                <w:ilvl w:val="0"/>
                <w:numId w:val="8"/>
              </w:numPr>
              <w:tabs>
                <w:tab w:val="left" w:pos="720"/>
              </w:tabs>
              <w:spacing w:before="0" w:after="0"/>
              <w:ind w:left="720" w:hanging="360"/>
              <w:jc w:val="both"/>
              <w:rPr>
                <w:rFonts w:ascii="Arial" w:hAnsi="Arial" w:eastAsia="Arial" w:cs="Arial"/>
                <w:sz w:val="26"/>
                <w:szCs w:val="26"/>
                <w:u w:val="none"/>
                <w:vertAlign w:val="baseline"/>
              </w:rPr>
            </w:pPr>
            <w:r>
              <w:rPr>
                <w:rFonts w:ascii="Arial" w:hAnsi="Arial" w:eastAsia="Arial" w:cs="Arial"/>
                <w:sz w:val="26"/>
                <w:szCs w:val="26"/>
                <w:vertAlign w:val="baseline"/>
                <w:rtl w:val="0"/>
              </w:rPr>
              <w:t>Yêu cầu Server hiển thị danh sách lời mời và xử lý phản hồi (đồng ý hoặc từ chối), tạo trận đấu.</w:t>
            </w:r>
          </w:p>
          <w:p w14:paraId="0000004D">
            <w:pPr>
              <w:keepNext w:val="0"/>
              <w:keepLines w:val="0"/>
              <w:widowControl/>
              <w:numPr>
                <w:ilvl w:val="0"/>
                <w:numId w:val="8"/>
              </w:numPr>
              <w:tabs>
                <w:tab w:val="left" w:pos="720"/>
              </w:tabs>
              <w:spacing w:before="0"/>
              <w:ind w:left="720" w:hanging="360"/>
              <w:jc w:val="both"/>
              <w:rPr>
                <w:rFonts w:ascii="Arial" w:hAnsi="Arial" w:eastAsia="Arial" w:cs="Arial"/>
                <w:sz w:val="26"/>
                <w:szCs w:val="26"/>
                <w:u w:val="none"/>
                <w:vertAlign w:val="baseline"/>
              </w:rPr>
            </w:pPr>
            <w:r>
              <w:rPr>
                <w:rFonts w:ascii="Arial" w:hAnsi="Arial" w:eastAsia="Arial" w:cs="Arial"/>
                <w:sz w:val="26"/>
                <w:szCs w:val="26"/>
                <w:vertAlign w:val="baseline"/>
                <w:rtl w:val="0"/>
              </w:rPr>
              <w:t>Yêu cầu server hiển thị bảng xếp hạng và lịch sử trận đấu.</w:t>
            </w:r>
          </w:p>
          <w:p w14:paraId="0000004E">
            <w:pPr>
              <w:keepNext w:val="0"/>
              <w:keepLines w:val="0"/>
              <w:widowControl/>
              <w:tabs>
                <w:tab w:val="left" w:pos="720"/>
              </w:tabs>
              <w:spacing w:before="0"/>
              <w:ind w:left="720" w:hanging="360"/>
              <w:jc w:val="both"/>
              <w:rPr>
                <w:rFonts w:ascii="Arial" w:hAnsi="Arial" w:eastAsia="Arial" w:cs="Arial"/>
                <w:sz w:val="26"/>
                <w:szCs w:val="26"/>
                <w:vertAlign w:val="baseline"/>
              </w:rPr>
            </w:pPr>
          </w:p>
        </w:tc>
      </w:tr>
      <w:tr w14:paraId="51E70A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1" w:hRule="atLeast"/>
        </w:trPr>
        <w:tc>
          <w:tcPr>
            <w:vAlign w:val="center"/>
          </w:tcPr>
          <w:p w14:paraId="0000004F">
            <w:pPr>
              <w:widowControl w:val="0"/>
              <w:jc w:val="center"/>
              <w:rPr>
                <w:rFonts w:ascii="Arial" w:hAnsi="Arial" w:eastAsia="Arial" w:cs="Arial"/>
                <w:sz w:val="26"/>
                <w:szCs w:val="26"/>
                <w:vertAlign w:val="baseline"/>
              </w:rPr>
            </w:pPr>
            <w:r>
              <w:rPr>
                <w:rFonts w:ascii="Arial" w:hAnsi="Arial" w:eastAsia="Arial" w:cs="Arial"/>
                <w:sz w:val="26"/>
                <w:szCs w:val="26"/>
                <w:vertAlign w:val="baseline"/>
                <w:rtl w:val="0"/>
              </w:rPr>
              <w:t>Vũ Ngọc Sơn</w:t>
            </w:r>
          </w:p>
        </w:tc>
        <w:tc>
          <w:tcPr>
            <w:vAlign w:val="center"/>
          </w:tcPr>
          <w:p w14:paraId="00000050">
            <w:pPr>
              <w:widowControl w:val="0"/>
              <w:jc w:val="center"/>
              <w:rPr>
                <w:rFonts w:ascii="Arial" w:hAnsi="Arial" w:eastAsia="Arial" w:cs="Arial"/>
                <w:sz w:val="26"/>
                <w:szCs w:val="26"/>
                <w:vertAlign w:val="baseline"/>
              </w:rPr>
            </w:pPr>
            <w:r>
              <w:rPr>
                <w:rFonts w:ascii="Arial" w:hAnsi="Arial" w:eastAsia="Arial" w:cs="Arial"/>
                <w:sz w:val="26"/>
                <w:szCs w:val="26"/>
                <w:vertAlign w:val="baseline"/>
                <w:rtl w:val="0"/>
              </w:rPr>
              <w:t>Client</w:t>
            </w:r>
          </w:p>
        </w:tc>
        <w:tc>
          <w:tcPr>
            <w:vAlign w:val="top"/>
          </w:tcPr>
          <w:p w14:paraId="00000051">
            <w:pPr>
              <w:widowControl w:val="0"/>
              <w:jc w:val="center"/>
              <w:rPr>
                <w:rFonts w:ascii="Arial" w:hAnsi="Arial" w:eastAsia="Arial" w:cs="Arial"/>
                <w:b/>
                <w:sz w:val="26"/>
                <w:szCs w:val="26"/>
                <w:vertAlign w:val="baseline"/>
              </w:rPr>
            </w:pPr>
            <w:r>
              <w:rPr>
                <w:rFonts w:ascii="Arial" w:hAnsi="Arial" w:eastAsia="Arial" w:cs="Arial"/>
                <w:b/>
                <w:sz w:val="26"/>
                <w:szCs w:val="26"/>
                <w:vertAlign w:val="baseline"/>
                <w:rtl w:val="0"/>
              </w:rPr>
              <w:t>Viết chương trình phía Client .</w:t>
            </w:r>
          </w:p>
          <w:p w14:paraId="00000052">
            <w:pPr>
              <w:widowControl w:val="0"/>
              <w:jc w:val="both"/>
              <w:rPr>
                <w:rFonts w:ascii="Arial" w:hAnsi="Arial" w:eastAsia="Arial" w:cs="Arial"/>
                <w:sz w:val="26"/>
                <w:szCs w:val="26"/>
                <w:vertAlign w:val="baseline"/>
              </w:rPr>
            </w:pPr>
            <w:r>
              <w:rPr>
                <w:rFonts w:ascii="Arial" w:hAnsi="Arial" w:eastAsia="Arial" w:cs="Arial"/>
                <w:sz w:val="26"/>
                <w:szCs w:val="26"/>
                <w:vertAlign w:val="baseline"/>
                <w:rtl w:val="0"/>
              </w:rPr>
              <w:t>Chức năng hiện thông tin người chơi và danh sách, chat online:</w:t>
            </w:r>
          </w:p>
          <w:p w14:paraId="00000053">
            <w:pPr>
              <w:keepNext w:val="0"/>
              <w:keepLines w:val="0"/>
              <w:widowControl/>
              <w:tabs>
                <w:tab w:val="left" w:pos="720"/>
              </w:tabs>
              <w:spacing w:before="280" w:after="0"/>
              <w:ind w:left="720" w:hanging="360"/>
              <w:jc w:val="both"/>
              <w:rPr>
                <w:rFonts w:ascii="Arial" w:hAnsi="Arial" w:eastAsia="Arial" w:cs="Arial"/>
                <w:b/>
                <w:sz w:val="26"/>
                <w:szCs w:val="26"/>
                <w:vertAlign w:val="baseline"/>
              </w:rPr>
            </w:pPr>
            <w:r>
              <w:rPr>
                <w:rFonts w:ascii="Arial" w:hAnsi="Arial" w:eastAsia="Arial" w:cs="Arial"/>
                <w:sz w:val="26"/>
                <w:szCs w:val="26"/>
                <w:vertAlign w:val="baseline"/>
                <w:rtl w:val="0"/>
              </w:rPr>
              <w:t>+Giao diện người dùng, danh sách on/off giao diện Chat.</w:t>
            </w:r>
          </w:p>
          <w:p w14:paraId="00000054">
            <w:pPr>
              <w:keepNext w:val="0"/>
              <w:keepLines w:val="0"/>
              <w:widowControl/>
              <w:tabs>
                <w:tab w:val="left" w:pos="720"/>
              </w:tabs>
              <w:spacing w:before="0"/>
              <w:ind w:left="720" w:hanging="360"/>
              <w:jc w:val="both"/>
              <w:rPr>
                <w:rFonts w:ascii="Arial" w:hAnsi="Arial" w:eastAsia="Arial" w:cs="Arial"/>
                <w:b/>
                <w:sz w:val="26"/>
                <w:szCs w:val="26"/>
                <w:vertAlign w:val="baseline"/>
              </w:rPr>
            </w:pPr>
            <w:r>
              <w:rPr>
                <w:rFonts w:ascii="Arial" w:hAnsi="Arial" w:eastAsia="Arial" w:cs="Arial"/>
                <w:sz w:val="26"/>
                <w:szCs w:val="26"/>
                <w:vertAlign w:val="baseline"/>
                <w:rtl w:val="0"/>
              </w:rPr>
              <w:t xml:space="preserve"> +Yêu cầu Server hiển thị thông tin người dùng, on/off, chat online.</w:t>
            </w:r>
          </w:p>
        </w:tc>
      </w:tr>
      <w:tr w14:paraId="4434F5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6" w:hRule="atLeast"/>
        </w:trPr>
        <w:tc>
          <w:tcPr>
            <w:vAlign w:val="center"/>
          </w:tcPr>
          <w:p w14:paraId="00000055">
            <w:pPr>
              <w:widowControl w:val="0"/>
              <w:jc w:val="center"/>
              <w:rPr>
                <w:rFonts w:ascii="Arial" w:hAnsi="Arial" w:eastAsia="Arial" w:cs="Arial"/>
                <w:sz w:val="26"/>
                <w:szCs w:val="26"/>
                <w:vertAlign w:val="baseline"/>
              </w:rPr>
            </w:pPr>
            <w:r>
              <w:rPr>
                <w:rFonts w:ascii="Arial" w:hAnsi="Arial" w:eastAsia="Arial" w:cs="Arial"/>
                <w:sz w:val="26"/>
                <w:szCs w:val="26"/>
                <w:vertAlign w:val="baseline"/>
                <w:rtl w:val="0"/>
              </w:rPr>
              <w:t>Nguyễn Viết Quang</w:t>
            </w:r>
          </w:p>
        </w:tc>
        <w:tc>
          <w:tcPr>
            <w:vAlign w:val="center"/>
          </w:tcPr>
          <w:p w14:paraId="00000056">
            <w:pPr>
              <w:widowControl w:val="0"/>
              <w:jc w:val="center"/>
              <w:rPr>
                <w:rFonts w:ascii="Arial" w:hAnsi="Arial" w:eastAsia="Arial" w:cs="Arial"/>
                <w:sz w:val="26"/>
                <w:szCs w:val="26"/>
                <w:vertAlign w:val="baseline"/>
              </w:rPr>
            </w:pPr>
            <w:r>
              <w:rPr>
                <w:rFonts w:ascii="Arial" w:hAnsi="Arial" w:eastAsia="Arial" w:cs="Arial"/>
                <w:sz w:val="26"/>
                <w:szCs w:val="26"/>
                <w:vertAlign w:val="baseline"/>
                <w:rtl w:val="0"/>
              </w:rPr>
              <w:t>Client</w:t>
            </w:r>
          </w:p>
        </w:tc>
        <w:tc>
          <w:tcPr>
            <w:vAlign w:val="top"/>
          </w:tcPr>
          <w:p w14:paraId="00000057">
            <w:pPr>
              <w:widowControl w:val="0"/>
              <w:jc w:val="both"/>
              <w:rPr>
                <w:rFonts w:ascii="Arial" w:hAnsi="Arial" w:eastAsia="Arial" w:cs="Arial"/>
                <w:sz w:val="26"/>
                <w:szCs w:val="26"/>
                <w:vertAlign w:val="baseline"/>
              </w:rPr>
            </w:pPr>
            <w:r>
              <w:rPr>
                <w:rFonts w:ascii="Arial" w:hAnsi="Arial" w:eastAsia="Arial" w:cs="Arial"/>
                <w:b/>
                <w:sz w:val="26"/>
                <w:szCs w:val="26"/>
                <w:vertAlign w:val="baseline"/>
                <w:rtl w:val="0"/>
              </w:rPr>
              <w:t xml:space="preserve">                  Viết chương trình phía Client </w:t>
            </w:r>
            <w:r>
              <w:rPr>
                <w:rFonts w:ascii="Arial" w:hAnsi="Arial" w:eastAsia="Arial" w:cs="Arial"/>
                <w:sz w:val="26"/>
                <w:szCs w:val="26"/>
                <w:vertAlign w:val="baseline"/>
                <w:rtl w:val="0"/>
              </w:rPr>
              <w:t>.</w:t>
            </w:r>
          </w:p>
          <w:p w14:paraId="00000058">
            <w:pPr>
              <w:widowControl w:val="0"/>
              <w:jc w:val="both"/>
              <w:rPr>
                <w:rFonts w:ascii="Arial" w:hAnsi="Arial" w:eastAsia="Arial" w:cs="Arial"/>
                <w:sz w:val="26"/>
                <w:szCs w:val="26"/>
                <w:vertAlign w:val="baseline"/>
              </w:rPr>
            </w:pPr>
            <w:r>
              <w:rPr>
                <w:rFonts w:ascii="Arial" w:hAnsi="Arial" w:eastAsia="Arial" w:cs="Arial"/>
                <w:sz w:val="26"/>
                <w:szCs w:val="26"/>
                <w:vertAlign w:val="baseline"/>
                <w:rtl w:val="0"/>
              </w:rPr>
              <w:t>Chức năng đăng nhập và giao tiếp với server:</w:t>
            </w:r>
          </w:p>
          <w:p w14:paraId="00000059">
            <w:pPr>
              <w:keepNext w:val="0"/>
              <w:keepLines w:val="0"/>
              <w:widowControl/>
              <w:tabs>
                <w:tab w:val="left" w:pos="720"/>
              </w:tabs>
              <w:spacing w:before="280" w:after="0"/>
              <w:ind w:left="720" w:hanging="360"/>
              <w:jc w:val="both"/>
              <w:rPr>
                <w:rFonts w:ascii="Arial" w:hAnsi="Arial" w:eastAsia="Arial" w:cs="Arial"/>
                <w:sz w:val="26"/>
                <w:szCs w:val="26"/>
                <w:vertAlign w:val="baseline"/>
              </w:rPr>
            </w:pPr>
            <w:r>
              <w:rPr>
                <w:rFonts w:ascii="Arial" w:hAnsi="Arial" w:eastAsia="Arial" w:cs="Arial"/>
                <w:sz w:val="26"/>
                <w:szCs w:val="26"/>
                <w:vertAlign w:val="baseline"/>
                <w:rtl w:val="0"/>
              </w:rPr>
              <w:t>+Xây dựng giao diện đăng nhập cho người dùng.</w:t>
            </w:r>
          </w:p>
          <w:p w14:paraId="0000005A">
            <w:pPr>
              <w:keepNext w:val="0"/>
              <w:keepLines w:val="0"/>
              <w:widowControl/>
              <w:tabs>
                <w:tab w:val="left" w:pos="720"/>
              </w:tabs>
              <w:spacing w:before="0" w:after="280"/>
              <w:ind w:left="720" w:hanging="360"/>
              <w:jc w:val="both"/>
              <w:rPr>
                <w:rFonts w:ascii="Arial" w:hAnsi="Arial" w:eastAsia="Arial" w:cs="Arial"/>
                <w:sz w:val="26"/>
                <w:szCs w:val="26"/>
                <w:vertAlign w:val="baseline"/>
              </w:rPr>
            </w:pPr>
            <w:r>
              <w:rPr>
                <w:rFonts w:ascii="Arial" w:hAnsi="Arial" w:eastAsia="Arial" w:cs="Arial"/>
                <w:sz w:val="26"/>
                <w:szCs w:val="26"/>
                <w:vertAlign w:val="baseline"/>
                <w:rtl w:val="0"/>
              </w:rPr>
              <w:t>+Gửi dữ liệu đăng nhập đến server và nhận phản hồi.</w:t>
            </w:r>
          </w:p>
          <w:p w14:paraId="0000005B">
            <w:pPr>
              <w:widowControl w:val="0"/>
              <w:jc w:val="center"/>
              <w:rPr>
                <w:rFonts w:ascii="Arial" w:hAnsi="Arial" w:eastAsia="Arial" w:cs="Arial"/>
                <w:sz w:val="26"/>
                <w:szCs w:val="26"/>
                <w:vertAlign w:val="baseline"/>
              </w:rPr>
            </w:pPr>
          </w:p>
        </w:tc>
      </w:tr>
    </w:tbl>
    <w:p w14:paraId="58A2644E">
      <w:pPr>
        <w:bidi w:val="0"/>
        <w:rPr>
          <w:rtl w:val="0"/>
        </w:rPr>
      </w:pPr>
    </w:p>
    <w:p w14:paraId="10535207">
      <w:pPr>
        <w:bidi w:val="0"/>
        <w:rPr>
          <w:rtl w:val="0"/>
        </w:rPr>
      </w:pPr>
    </w:p>
    <w:p w14:paraId="059CF7ED">
      <w:pPr>
        <w:bidi w:val="0"/>
        <w:rPr>
          <w:rtl w:val="0"/>
        </w:rPr>
      </w:pPr>
    </w:p>
    <w:p w14:paraId="4462EA1A">
      <w:pPr>
        <w:bidi w:val="0"/>
        <w:rPr>
          <w:rtl w:val="0"/>
        </w:rPr>
      </w:pPr>
    </w:p>
    <w:p w14:paraId="0000005E">
      <w:pPr>
        <w:pStyle w:val="2"/>
        <w:rPr>
          <w:b/>
          <w:vertAlign w:val="baseline"/>
        </w:rPr>
      </w:pPr>
      <w:r>
        <w:rPr>
          <w:b/>
          <w:vertAlign w:val="baseline"/>
          <w:rtl w:val="0"/>
        </w:rPr>
        <w:t>Phần 3: Phân tích thiết kế hệ thống.</w:t>
      </w:r>
    </w:p>
    <w:p w14:paraId="0000005F">
      <w:pPr>
        <w:pStyle w:val="3"/>
        <w:ind w:left="0" w:firstLine="0"/>
      </w:pPr>
      <w:bookmarkStart w:id="0" w:name="_pvle57m44oeh" w:colFirst="0" w:colLast="0"/>
      <w:bookmarkEnd w:id="0"/>
      <w:r>
        <w:rPr>
          <w:rtl w:val="0"/>
        </w:rPr>
        <w:t>I.Vẽ Biểu đồ Use Case .</w:t>
      </w:r>
    </w:p>
    <w:p w14:paraId="00000060">
      <w:pPr>
        <w:pStyle w:val="4"/>
        <w:numPr>
          <w:ilvl w:val="0"/>
          <w:numId w:val="9"/>
        </w:numPr>
        <w:spacing w:after="0" w:afterAutospacing="0"/>
        <w:ind w:left="720" w:hanging="360"/>
      </w:pPr>
      <w:bookmarkStart w:id="1" w:name="_91vtzsxae4ix" w:colFirst="0" w:colLast="0"/>
      <w:bookmarkEnd w:id="1"/>
      <w:r>
        <w:rPr>
          <w:rtl w:val="0"/>
        </w:rPr>
        <w:t xml:space="preserve">Mô hình nghiệp vụ hệ thống. </w:t>
      </w:r>
    </w:p>
    <w:p w14:paraId="00000061">
      <w:pPr>
        <w:numPr>
          <w:ilvl w:val="0"/>
          <w:numId w:val="10"/>
        </w:numPr>
        <w:ind w:left="1440" w:hanging="360"/>
        <w:rPr>
          <w:rFonts w:ascii="Arial" w:hAnsi="Arial" w:eastAsia="Arial" w:cs="Arial"/>
          <w:sz w:val="24"/>
          <w:szCs w:val="24"/>
        </w:rPr>
      </w:pPr>
      <w:r>
        <w:rPr>
          <w:rFonts w:ascii="Arial" w:hAnsi="Arial" w:eastAsia="Arial" w:cs="Arial"/>
          <w:sz w:val="24"/>
          <w:szCs w:val="24"/>
          <w:rtl w:val="0"/>
        </w:rPr>
        <w:t>Người dùng đăng nhập vào hệ thống -&gt; màn hình sẽ hiển thị giao diện gồm thông tin người chơi, bảng xếp hạng và danh sách những người chơi đang online.</w:t>
      </w:r>
    </w:p>
    <w:p w14:paraId="00000062">
      <w:pPr>
        <w:ind w:left="1440" w:firstLine="0"/>
        <w:rPr>
          <w:rFonts w:ascii="Arial" w:hAnsi="Arial" w:eastAsia="Arial" w:cs="Arial"/>
          <w:sz w:val="24"/>
          <w:szCs w:val="24"/>
        </w:rPr>
      </w:pPr>
    </w:p>
    <w:p w14:paraId="00000063">
      <w:pPr>
        <w:numPr>
          <w:ilvl w:val="0"/>
          <w:numId w:val="10"/>
        </w:numPr>
        <w:ind w:left="1440" w:hanging="360"/>
        <w:rPr>
          <w:rFonts w:ascii="Arial" w:hAnsi="Arial" w:eastAsia="Arial" w:cs="Arial"/>
          <w:sz w:val="24"/>
          <w:szCs w:val="24"/>
          <w:u w:val="none"/>
        </w:rPr>
      </w:pPr>
      <w:r>
        <w:rPr>
          <w:rFonts w:ascii="Arial" w:hAnsi="Arial" w:eastAsia="Arial" w:cs="Arial"/>
          <w:sz w:val="24"/>
          <w:szCs w:val="24"/>
          <w:rtl w:val="0"/>
        </w:rPr>
        <w:t xml:space="preserve">Người dùng sau khi đăng nhập có thể ấn vào xem danh sách các lời mời, giao diện sẽ liệt kê danh sách các lời mời đã gửi và đã nhận. </w:t>
      </w:r>
    </w:p>
    <w:p w14:paraId="00000064">
      <w:pPr>
        <w:ind w:left="1440" w:firstLine="0"/>
        <w:rPr>
          <w:rFonts w:ascii="Arial" w:hAnsi="Arial" w:eastAsia="Arial" w:cs="Arial"/>
          <w:sz w:val="24"/>
          <w:szCs w:val="24"/>
        </w:rPr>
      </w:pPr>
    </w:p>
    <w:p w14:paraId="00000065">
      <w:pPr>
        <w:numPr>
          <w:ilvl w:val="0"/>
          <w:numId w:val="10"/>
        </w:numPr>
        <w:ind w:left="1440" w:hanging="360"/>
        <w:rPr>
          <w:rFonts w:ascii="Arial" w:hAnsi="Arial" w:eastAsia="Arial" w:cs="Arial"/>
          <w:sz w:val="24"/>
          <w:szCs w:val="24"/>
          <w:u w:val="none"/>
        </w:rPr>
      </w:pPr>
      <w:r>
        <w:rPr>
          <w:rFonts w:ascii="Arial" w:hAnsi="Arial" w:eastAsia="Arial" w:cs="Arial"/>
          <w:sz w:val="24"/>
          <w:szCs w:val="24"/>
          <w:rtl w:val="0"/>
        </w:rPr>
        <w:t>Người dùng sau đăng nhập cũng có thể ấn vào xem lịch sử các trận đấu. Giao diện hiện lên các trận đấu theo ngày của người dùng.</w:t>
      </w:r>
    </w:p>
    <w:p w14:paraId="00000066">
      <w:pPr>
        <w:ind w:left="1440" w:firstLine="0"/>
        <w:rPr>
          <w:rFonts w:ascii="Arial" w:hAnsi="Arial" w:eastAsia="Arial" w:cs="Arial"/>
          <w:sz w:val="24"/>
          <w:szCs w:val="24"/>
        </w:rPr>
      </w:pPr>
    </w:p>
    <w:p w14:paraId="00000067">
      <w:pPr>
        <w:numPr>
          <w:ilvl w:val="0"/>
          <w:numId w:val="10"/>
        </w:numPr>
        <w:ind w:left="1440" w:hanging="360"/>
        <w:rPr>
          <w:rFonts w:ascii="Arial" w:hAnsi="Arial" w:eastAsia="Arial" w:cs="Arial"/>
          <w:sz w:val="24"/>
          <w:szCs w:val="24"/>
          <w:u w:val="none"/>
        </w:rPr>
      </w:pPr>
      <w:r>
        <w:rPr>
          <w:rFonts w:ascii="Arial" w:hAnsi="Arial" w:eastAsia="Arial" w:cs="Arial"/>
          <w:sz w:val="24"/>
          <w:szCs w:val="24"/>
          <w:rtl w:val="0"/>
        </w:rPr>
        <w:t>Người dùng sau đăng nhập ( ở giao diện chính) cũng có thể ấn vào người dùng trực tiếp để tạo bảng trò chuyện online, giao diện bảng chat hiện lên để 2 người có thể trò chuyện hoặc xem các tin nhắn cũ.</w:t>
      </w:r>
    </w:p>
    <w:p w14:paraId="00000068">
      <w:pPr>
        <w:ind w:left="1440" w:firstLine="0"/>
        <w:rPr>
          <w:rFonts w:ascii="Arial" w:hAnsi="Arial" w:eastAsia="Arial" w:cs="Arial"/>
          <w:sz w:val="24"/>
          <w:szCs w:val="24"/>
        </w:rPr>
      </w:pPr>
    </w:p>
    <w:p w14:paraId="00000069">
      <w:pPr>
        <w:numPr>
          <w:ilvl w:val="0"/>
          <w:numId w:val="10"/>
        </w:numPr>
        <w:ind w:left="1440" w:hanging="360"/>
        <w:rPr>
          <w:rFonts w:ascii="Arial" w:hAnsi="Arial" w:eastAsia="Arial" w:cs="Arial"/>
          <w:sz w:val="24"/>
          <w:szCs w:val="24"/>
          <w:u w:val="none"/>
        </w:rPr>
      </w:pPr>
      <w:r>
        <w:rPr>
          <w:rFonts w:ascii="Arial" w:hAnsi="Arial" w:eastAsia="Arial" w:cs="Arial"/>
          <w:sz w:val="24"/>
          <w:szCs w:val="24"/>
          <w:rtl w:val="0"/>
        </w:rPr>
        <w:t>Người dùng sau khi đăng nhập cũng có thể tạo trận đấu trực tiếp từ người chơi đang online, lời mời sẽ được gửi, nếu đối phương đồng ý, -&gt; giao diện tạo trận đấu sẽ hiện lên với phần nhập độ khó ( dễ, trung bình, khó ) và số vòng chơi ( là 1 số lẻ lớn hơn 1) . Mỗi độ khó sẽ ứng với độ dài dãy số tương ứng là 10, 15, 20 . Thời gian mặc định 10 giây. -&gt; Bấm nút sẵn sàng, giao diện chơi sẽ hiện lên với dãy số và phần nhập kết quả -&gt; Nhập xong bấm submit, hết thời gian thì trận đấu sẽ chuyển về bảng kết quả của vòng, hết số vòng thì màn hình sẽ chuyển về kết quả trận đấu.</w:t>
      </w:r>
    </w:p>
    <w:p w14:paraId="0000006A"/>
    <w:p w14:paraId="0000006B"/>
    <w:p w14:paraId="0000006C">
      <w:pPr>
        <w:pStyle w:val="4"/>
        <w:numPr>
          <w:ilvl w:val="0"/>
          <w:numId w:val="9"/>
        </w:numPr>
        <w:ind w:left="720" w:hanging="360"/>
      </w:pPr>
      <w:bookmarkStart w:id="2" w:name="_fm0f50a1kzze" w:colFirst="0" w:colLast="0"/>
      <w:bookmarkEnd w:id="2"/>
      <w:r>
        <w:rPr>
          <w:rtl w:val="0"/>
        </w:rPr>
        <w:t>Biểu đồ UC tổng quan.</w:t>
      </w:r>
    </w:p>
    <w:p w14:paraId="0000006D">
      <w:pPr>
        <w:ind w:left="720" w:firstLine="0"/>
        <w:rPr>
          <w:rFonts w:ascii="Arial" w:hAnsi="Arial" w:eastAsia="Arial" w:cs="Arial"/>
          <w:sz w:val="24"/>
          <w:szCs w:val="24"/>
        </w:rPr>
      </w:pPr>
      <w:r>
        <w:rPr>
          <w:rFonts w:ascii="Arial" w:hAnsi="Arial" w:eastAsia="Arial" w:cs="Arial"/>
          <w:sz w:val="24"/>
          <w:szCs w:val="24"/>
          <w:rtl w:val="0"/>
        </w:rPr>
        <w:t>Đề xuất và mô tả UC.</w:t>
      </w:r>
    </w:p>
    <w:p w14:paraId="0000006E">
      <w:pPr>
        <w:numPr>
          <w:ilvl w:val="0"/>
          <w:numId w:val="11"/>
        </w:numPr>
        <w:ind w:left="1440" w:hanging="360"/>
        <w:rPr>
          <w:rFonts w:ascii="Arial" w:hAnsi="Arial" w:eastAsia="Arial" w:cs="Arial"/>
          <w:sz w:val="24"/>
          <w:szCs w:val="24"/>
        </w:rPr>
      </w:pPr>
      <w:r>
        <w:rPr>
          <w:rFonts w:ascii="Arial" w:hAnsi="Arial" w:eastAsia="Arial" w:cs="Arial"/>
          <w:sz w:val="24"/>
          <w:szCs w:val="24"/>
          <w:rtl w:val="0"/>
        </w:rPr>
        <w:t>Người dùng đăng nhập vào hệ thống -&gt; màn hình sẽ hiển thị giao diện gồm thông tin người chơi, bảng xếp hạng và danh sách những người chơi đang online. -&gt; Đề xuất UC Login cho đăng nhập.</w:t>
      </w:r>
    </w:p>
    <w:p w14:paraId="0000006F">
      <w:pPr>
        <w:ind w:left="1440" w:firstLine="0"/>
        <w:rPr>
          <w:rFonts w:ascii="Arial" w:hAnsi="Arial" w:eastAsia="Arial" w:cs="Arial"/>
          <w:sz w:val="24"/>
          <w:szCs w:val="24"/>
        </w:rPr>
      </w:pPr>
    </w:p>
    <w:p w14:paraId="00000070">
      <w:pPr>
        <w:numPr>
          <w:ilvl w:val="0"/>
          <w:numId w:val="11"/>
        </w:numPr>
        <w:ind w:left="1440" w:hanging="360"/>
        <w:rPr>
          <w:rFonts w:ascii="Arial" w:hAnsi="Arial" w:eastAsia="Arial" w:cs="Arial"/>
          <w:sz w:val="24"/>
          <w:szCs w:val="24"/>
        </w:rPr>
      </w:pPr>
      <w:r>
        <w:rPr>
          <w:rFonts w:ascii="Arial" w:hAnsi="Arial" w:eastAsia="Arial" w:cs="Arial"/>
          <w:sz w:val="24"/>
          <w:szCs w:val="24"/>
          <w:rtl w:val="0"/>
        </w:rPr>
        <w:t>Người dùng sau khi đăng nhập có thể ấn vào xem danh sách các lời mời, giao diện sẽ liệt kê danh sách các lời mời đã gửi và đã nhận.  -&gt; Đề xuất UC View Invite và  Extend từ UC Login.</w:t>
      </w:r>
    </w:p>
    <w:p w14:paraId="00000071">
      <w:pPr>
        <w:ind w:left="1440" w:firstLine="0"/>
        <w:rPr>
          <w:rFonts w:ascii="Arial" w:hAnsi="Arial" w:eastAsia="Arial" w:cs="Arial"/>
          <w:sz w:val="24"/>
          <w:szCs w:val="24"/>
        </w:rPr>
      </w:pPr>
    </w:p>
    <w:p w14:paraId="00000072">
      <w:pPr>
        <w:numPr>
          <w:ilvl w:val="0"/>
          <w:numId w:val="11"/>
        </w:numPr>
        <w:ind w:left="1440" w:hanging="360"/>
        <w:rPr>
          <w:rFonts w:ascii="Arial" w:hAnsi="Arial" w:eastAsia="Arial" w:cs="Arial"/>
          <w:sz w:val="24"/>
          <w:szCs w:val="24"/>
        </w:rPr>
      </w:pPr>
      <w:r>
        <w:rPr>
          <w:rFonts w:ascii="Arial" w:hAnsi="Arial" w:eastAsia="Arial" w:cs="Arial"/>
          <w:sz w:val="24"/>
          <w:szCs w:val="24"/>
          <w:rtl w:val="0"/>
        </w:rPr>
        <w:t>Người dùng sau đăng nhập cũng có thể ấn vào người dùng trực tiếp để tạo bảng trò chuyện online, giao diện bảng chat hiện lên -&gt; đề xuất UC Create Chat  và Extend từ UC Login.</w:t>
      </w:r>
    </w:p>
    <w:p w14:paraId="00000073">
      <w:pPr>
        <w:ind w:left="1440" w:firstLine="0"/>
        <w:rPr>
          <w:rFonts w:ascii="Arial" w:hAnsi="Arial" w:eastAsia="Arial" w:cs="Arial"/>
          <w:sz w:val="24"/>
          <w:szCs w:val="24"/>
        </w:rPr>
      </w:pPr>
    </w:p>
    <w:p w14:paraId="00000074">
      <w:pPr>
        <w:numPr>
          <w:ilvl w:val="0"/>
          <w:numId w:val="11"/>
        </w:numPr>
        <w:ind w:left="1440" w:hanging="360"/>
        <w:rPr>
          <w:rFonts w:ascii="Arial" w:hAnsi="Arial" w:eastAsia="Arial" w:cs="Arial"/>
          <w:sz w:val="24"/>
          <w:szCs w:val="24"/>
        </w:rPr>
      </w:pPr>
      <w:r>
        <w:rPr>
          <w:rFonts w:ascii="Arial" w:hAnsi="Arial" w:eastAsia="Arial" w:cs="Arial"/>
          <w:sz w:val="24"/>
          <w:szCs w:val="24"/>
          <w:rtl w:val="0"/>
        </w:rPr>
        <w:t>Người dùng sau khi đăng nhập cũng có thể tạo trận đấu trực tiếp từ người chơi đang online, nếu đối phương đồng ý giao diện tạo trận đấu sẽ hiện ra -&gt; Đề xuất UC Create Match và Extend từ UC Login.</w:t>
      </w:r>
    </w:p>
    <w:p w14:paraId="00000075">
      <w:pPr>
        <w:ind w:left="720" w:firstLine="0"/>
      </w:pPr>
    </w:p>
    <w:p w14:paraId="00000076">
      <w:pPr>
        <w:ind w:left="720" w:firstLine="0"/>
      </w:pPr>
      <w:r>
        <w:drawing>
          <wp:inline distT="114300" distB="114300" distL="114300" distR="114300">
            <wp:extent cx="5273675" cy="3314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4"/>
                    <a:srcRect/>
                    <a:stretch>
                      <a:fillRect/>
                    </a:stretch>
                  </pic:blipFill>
                  <pic:spPr>
                    <a:xfrm>
                      <a:off x="0" y="0"/>
                      <a:ext cx="5274000" cy="3314700"/>
                    </a:xfrm>
                    <a:prstGeom prst="rect">
                      <a:avLst/>
                    </a:prstGeom>
                  </pic:spPr>
                </pic:pic>
              </a:graphicData>
            </a:graphic>
          </wp:inline>
        </w:drawing>
      </w:r>
    </w:p>
    <w:p w14:paraId="00000077">
      <w:pPr>
        <w:ind w:left="720" w:firstLine="0"/>
      </w:pPr>
    </w:p>
    <w:p w14:paraId="00000078">
      <w:pPr>
        <w:pStyle w:val="4"/>
        <w:numPr>
          <w:ilvl w:val="0"/>
          <w:numId w:val="9"/>
        </w:numPr>
        <w:ind w:left="720" w:hanging="360"/>
      </w:pPr>
      <w:bookmarkStart w:id="3" w:name="_xt2xjaxe15v5" w:colFirst="0" w:colLast="0"/>
      <w:bookmarkEnd w:id="3"/>
      <w:r>
        <w:rPr>
          <w:rtl w:val="0"/>
        </w:rPr>
        <w:t>Biểu đồ UC chi tiết cho chức năng tạo trận đấu và chơi.</w:t>
      </w:r>
    </w:p>
    <w:p w14:paraId="00000079">
      <w:pPr>
        <w:ind w:left="720" w:firstLine="0"/>
        <w:rPr>
          <w:sz w:val="26"/>
          <w:szCs w:val="26"/>
        </w:rPr>
      </w:pPr>
      <w:r>
        <w:rPr>
          <w:sz w:val="26"/>
          <w:szCs w:val="26"/>
          <w:rtl w:val="0"/>
        </w:rPr>
        <w:t>Đề xuất và mô tả UC.</w:t>
      </w:r>
    </w:p>
    <w:p w14:paraId="0000007A">
      <w:pPr>
        <w:numPr>
          <w:ilvl w:val="0"/>
          <w:numId w:val="12"/>
        </w:numPr>
        <w:ind w:left="1440" w:hanging="360"/>
        <w:rPr>
          <w:sz w:val="26"/>
          <w:szCs w:val="26"/>
          <w:u w:val="none"/>
        </w:rPr>
      </w:pPr>
      <w:r>
        <w:rPr>
          <w:sz w:val="26"/>
          <w:szCs w:val="26"/>
          <w:rtl w:val="0"/>
        </w:rPr>
        <w:t xml:space="preserve">Người dùng sau khi đăng nhập và tạo trận đấu, giao diện hiện lên với các phần chọn mức độ và chọn số vòng chơi, sau đó nhấn nút sẵn sàng , giao diện chơi hiện lên -&gt; Đề xuất UC  Ready Play và include từ UC Create Match. </w:t>
      </w:r>
    </w:p>
    <w:p w14:paraId="0000007B">
      <w:pPr>
        <w:numPr>
          <w:ilvl w:val="0"/>
          <w:numId w:val="12"/>
        </w:numPr>
        <w:ind w:left="1440" w:hanging="360"/>
        <w:rPr>
          <w:sz w:val="26"/>
          <w:szCs w:val="26"/>
          <w:u w:val="none"/>
        </w:rPr>
      </w:pPr>
      <w:r>
        <w:rPr>
          <w:sz w:val="26"/>
          <w:szCs w:val="26"/>
          <w:rtl w:val="0"/>
        </w:rPr>
        <w:t>Sau khi chơi xong 1 vòng , hệ thống hiện lên với giao diện xem kết quả vòng đấu, đề xuất UC View Result Round và include từ UC Ready Play.</w:t>
      </w:r>
    </w:p>
    <w:p w14:paraId="0000007C">
      <w:pPr>
        <w:numPr>
          <w:ilvl w:val="0"/>
          <w:numId w:val="12"/>
        </w:numPr>
        <w:ind w:left="1440" w:hanging="360"/>
        <w:rPr>
          <w:sz w:val="26"/>
          <w:szCs w:val="26"/>
          <w:u w:val="none"/>
        </w:rPr>
      </w:pPr>
      <w:r>
        <w:rPr>
          <w:sz w:val="26"/>
          <w:szCs w:val="26"/>
          <w:rtl w:val="0"/>
        </w:rPr>
        <w:t>Sau khi chơi xong các vòng thì hệ thống hiện lên với giao diện kết quả trận đấu, đề xuất UC  View Result Match</w:t>
      </w:r>
    </w:p>
    <w:p w14:paraId="0000007D">
      <w:pPr>
        <w:numPr>
          <w:ilvl w:val="0"/>
          <w:numId w:val="12"/>
        </w:numPr>
        <w:ind w:left="1440" w:hanging="360"/>
        <w:rPr>
          <w:sz w:val="26"/>
          <w:szCs w:val="26"/>
          <w:u w:val="none"/>
        </w:rPr>
      </w:pPr>
      <w:r>
        <w:rPr>
          <w:sz w:val="26"/>
          <w:szCs w:val="26"/>
          <w:rtl w:val="0"/>
        </w:rPr>
        <w:t>Sau khi xem kết quả trận đấu, người chơi có thể trở về trang chủ bằng nhấn nút  BackHome, đề xuất UC Back Home và extend từ UC View Result Match</w:t>
      </w:r>
    </w:p>
    <w:p w14:paraId="0000007E">
      <w:pPr>
        <w:rPr>
          <w:rFonts w:ascii="Arial" w:hAnsi="Arial" w:eastAsia="Arial" w:cs="Arial"/>
        </w:rPr>
      </w:pPr>
    </w:p>
    <w:p w14:paraId="0000007F">
      <w:pPr>
        <w:ind w:left="720" w:firstLine="0"/>
      </w:pPr>
      <w:r>
        <w:drawing>
          <wp:inline distT="114300" distB="114300" distL="114300" distR="114300">
            <wp:extent cx="5273675" cy="332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5"/>
                    <a:srcRect/>
                    <a:stretch>
                      <a:fillRect/>
                    </a:stretch>
                  </pic:blipFill>
                  <pic:spPr>
                    <a:xfrm>
                      <a:off x="0" y="0"/>
                      <a:ext cx="5274000" cy="3327400"/>
                    </a:xfrm>
                    <a:prstGeom prst="rect">
                      <a:avLst/>
                    </a:prstGeom>
                  </pic:spPr>
                </pic:pic>
              </a:graphicData>
            </a:graphic>
          </wp:inline>
        </w:drawing>
      </w:r>
    </w:p>
    <w:p w14:paraId="00000080">
      <w:pPr>
        <w:ind w:left="0" w:firstLine="0"/>
      </w:pPr>
    </w:p>
    <w:p w14:paraId="00000081">
      <w:pPr>
        <w:ind w:left="1440" w:firstLine="0"/>
        <w:rPr>
          <w:rFonts w:ascii="Arial" w:hAnsi="Arial" w:eastAsia="Arial" w:cs="Arial"/>
          <w:sz w:val="24"/>
          <w:szCs w:val="24"/>
        </w:rPr>
      </w:pPr>
    </w:p>
    <w:p w14:paraId="00000082">
      <w:pPr>
        <w:pStyle w:val="3"/>
        <w:rPr>
          <w:vertAlign w:val="baseline"/>
        </w:rPr>
      </w:pPr>
      <w:r>
        <w:rPr>
          <w:b/>
          <w:vertAlign w:val="baseline"/>
          <w:rtl w:val="0"/>
        </w:rPr>
        <w:t xml:space="preserve">II. </w:t>
      </w:r>
      <w:r>
        <w:rPr>
          <w:rtl w:val="0"/>
        </w:rPr>
        <w:t>Phân tích lớp thực thể.</w:t>
      </w:r>
    </w:p>
    <w:p w14:paraId="00000083">
      <w:pPr>
        <w:rPr>
          <w:b/>
          <w:sz w:val="24"/>
          <w:szCs w:val="24"/>
          <w:vertAlign w:val="baseline"/>
        </w:rPr>
      </w:pPr>
    </w:p>
    <w:p w14:paraId="00000084">
      <w:pPr>
        <w:pStyle w:val="4"/>
        <w:rPr>
          <w:vertAlign w:val="baseline"/>
        </w:rPr>
      </w:pPr>
      <w:r>
        <w:rPr>
          <w:b/>
          <w:vertAlign w:val="baseline"/>
          <w:rtl w:val="0"/>
        </w:rPr>
        <w:t>1.Xác định các thực thể:</w:t>
      </w:r>
    </w:p>
    <w:p w14:paraId="00000085">
      <w:pPr>
        <w:rPr>
          <w:b w:val="0"/>
          <w:sz w:val="24"/>
          <w:szCs w:val="24"/>
          <w:vertAlign w:val="baseline"/>
        </w:rPr>
      </w:pPr>
      <w:r>
        <w:rPr>
          <w:b/>
          <w:sz w:val="24"/>
          <w:szCs w:val="24"/>
          <w:vertAlign w:val="baseline"/>
          <w:rtl w:val="0"/>
        </w:rPr>
        <w:t xml:space="preserve">-  </w:t>
      </w:r>
      <w:r>
        <w:rPr>
          <w:b w:val="0"/>
          <w:sz w:val="24"/>
          <w:szCs w:val="24"/>
          <w:vertAlign w:val="baseline"/>
          <w:rtl w:val="0"/>
        </w:rPr>
        <w:t>Người dùng ( User), Trận đấu( Match) , Loại trận đấu, Tin nhắn(Chat) , Lời mời(Invite).</w:t>
      </w:r>
    </w:p>
    <w:p w14:paraId="00000086">
      <w:pPr>
        <w:rPr>
          <w:b w:val="0"/>
          <w:sz w:val="24"/>
          <w:szCs w:val="24"/>
          <w:vertAlign w:val="baseline"/>
        </w:rPr>
      </w:pPr>
    </w:p>
    <w:p w14:paraId="00000087">
      <w:pPr>
        <w:pStyle w:val="4"/>
        <w:rPr>
          <w:vertAlign w:val="baseline"/>
        </w:rPr>
      </w:pPr>
      <w:r>
        <w:rPr>
          <w:b/>
          <w:vertAlign w:val="baseline"/>
          <w:rtl w:val="0"/>
        </w:rPr>
        <w:t>2.Xác định quan hệ.</w:t>
      </w:r>
    </w:p>
    <w:p w14:paraId="00000088">
      <w:pPr>
        <w:ind w:firstLine="120"/>
        <w:rPr>
          <w:b w:val="0"/>
          <w:sz w:val="24"/>
          <w:szCs w:val="24"/>
          <w:vertAlign w:val="baseline"/>
        </w:rPr>
      </w:pPr>
      <w:r>
        <w:rPr>
          <w:b w:val="0"/>
          <w:sz w:val="24"/>
          <w:szCs w:val="24"/>
          <w:vertAlign w:val="baseline"/>
          <w:rtl w:val="0"/>
        </w:rPr>
        <w:t>- 1 Người dùng có thể tham gia nhiều trận đấu.</w:t>
      </w:r>
    </w:p>
    <w:p w14:paraId="00000089">
      <w:pPr>
        <w:ind w:firstLine="120"/>
        <w:rPr>
          <w:b w:val="0"/>
          <w:sz w:val="24"/>
          <w:szCs w:val="24"/>
          <w:vertAlign w:val="baseline"/>
        </w:rPr>
      </w:pPr>
      <w:r>
        <w:rPr>
          <w:b w:val="0"/>
          <w:sz w:val="24"/>
          <w:szCs w:val="24"/>
          <w:vertAlign w:val="baseline"/>
          <w:rtl w:val="0"/>
        </w:rPr>
        <w:t>- 1 Người dùng có thể gửi và nhận nhiều lời mời.</w:t>
      </w:r>
    </w:p>
    <w:p w14:paraId="0000008A">
      <w:pPr>
        <w:ind w:firstLine="120"/>
        <w:rPr>
          <w:b w:val="0"/>
          <w:sz w:val="24"/>
          <w:szCs w:val="24"/>
          <w:vertAlign w:val="baseline"/>
        </w:rPr>
      </w:pPr>
      <w:r>
        <w:rPr>
          <w:b w:val="0"/>
          <w:sz w:val="24"/>
          <w:szCs w:val="24"/>
          <w:vertAlign w:val="baseline"/>
          <w:rtl w:val="0"/>
        </w:rPr>
        <w:t>- 1 người dùng có thê tạo nhiều tin nhắn đến 1 người dùng khác.</w:t>
      </w:r>
    </w:p>
    <w:p w14:paraId="0000008B">
      <w:pPr>
        <w:ind w:firstLine="120"/>
        <w:rPr>
          <w:b w:val="0"/>
          <w:sz w:val="24"/>
          <w:szCs w:val="24"/>
          <w:vertAlign w:val="baseline"/>
        </w:rPr>
      </w:pPr>
    </w:p>
    <w:p w14:paraId="0000008C">
      <w:pPr>
        <w:pStyle w:val="4"/>
        <w:rPr>
          <w:vertAlign w:val="baseline"/>
        </w:rPr>
      </w:pPr>
      <w:r>
        <w:rPr>
          <w:rtl w:val="0"/>
        </w:rPr>
        <w:t>3.</w:t>
      </w:r>
      <w:r>
        <w:rPr>
          <w:b/>
          <w:vertAlign w:val="baseline"/>
          <w:rtl w:val="0"/>
        </w:rPr>
        <w:t>Xác đinh các thuộc tính.</w:t>
      </w:r>
    </w:p>
    <w:p w14:paraId="0000008D">
      <w:pPr>
        <w:rPr>
          <w:b/>
          <w:sz w:val="24"/>
          <w:szCs w:val="24"/>
          <w:vertAlign w:val="baseline"/>
        </w:rPr>
      </w:pPr>
    </w:p>
    <w:p w14:paraId="0000008E">
      <w:pPr>
        <w:ind w:firstLine="120"/>
        <w:rPr>
          <w:b/>
          <w:sz w:val="24"/>
          <w:szCs w:val="24"/>
          <w:vertAlign w:val="baseline"/>
        </w:rPr>
      </w:pPr>
      <w:r>
        <w:rPr>
          <w:b/>
          <w:sz w:val="24"/>
          <w:szCs w:val="24"/>
          <w:vertAlign w:val="baseline"/>
          <w:rtl w:val="0"/>
        </w:rPr>
        <w:t xml:space="preserve">User: </w:t>
      </w:r>
    </w:p>
    <w:p w14:paraId="0000008F">
      <w:pPr>
        <w:ind w:firstLine="840"/>
        <w:rPr>
          <w:b w:val="0"/>
          <w:sz w:val="24"/>
          <w:szCs w:val="24"/>
          <w:vertAlign w:val="baseline"/>
        </w:rPr>
      </w:pPr>
      <w:r>
        <w:rPr>
          <w:b w:val="0"/>
          <w:sz w:val="24"/>
          <w:szCs w:val="24"/>
          <w:u w:val="single"/>
          <w:vertAlign w:val="baseline"/>
          <w:rtl w:val="0"/>
        </w:rPr>
        <w:t xml:space="preserve">id( khóa chính): mã người dùng </w:t>
      </w:r>
    </w:p>
    <w:p w14:paraId="00000090">
      <w:pPr>
        <w:ind w:firstLine="837"/>
        <w:rPr>
          <w:b w:val="0"/>
          <w:sz w:val="24"/>
          <w:szCs w:val="24"/>
          <w:vertAlign w:val="baseline"/>
        </w:rPr>
      </w:pPr>
      <w:r>
        <w:rPr>
          <w:b w:val="0"/>
          <w:sz w:val="24"/>
          <w:szCs w:val="24"/>
          <w:vertAlign w:val="baseline"/>
          <w:rtl w:val="0"/>
        </w:rPr>
        <w:t xml:space="preserve">Username: tên người dùng </w:t>
      </w:r>
    </w:p>
    <w:p w14:paraId="00000091">
      <w:pPr>
        <w:ind w:firstLine="837"/>
        <w:rPr>
          <w:b w:val="0"/>
          <w:sz w:val="24"/>
          <w:szCs w:val="24"/>
          <w:vertAlign w:val="baseline"/>
        </w:rPr>
      </w:pPr>
      <w:r>
        <w:rPr>
          <w:b w:val="0"/>
          <w:sz w:val="24"/>
          <w:szCs w:val="24"/>
          <w:vertAlign w:val="baseline"/>
          <w:rtl w:val="0"/>
        </w:rPr>
        <w:t>Pass:  Mật khẩu</w:t>
      </w:r>
    </w:p>
    <w:p w14:paraId="00000092">
      <w:pPr>
        <w:ind w:firstLine="837"/>
        <w:rPr>
          <w:b w:val="0"/>
          <w:sz w:val="24"/>
          <w:szCs w:val="24"/>
          <w:vertAlign w:val="baseline"/>
        </w:rPr>
      </w:pPr>
      <w:r>
        <w:rPr>
          <w:b w:val="0"/>
          <w:sz w:val="24"/>
          <w:szCs w:val="24"/>
          <w:vertAlign w:val="baseline"/>
          <w:rtl w:val="0"/>
        </w:rPr>
        <w:t>Point: Tổng điểm</w:t>
      </w:r>
    </w:p>
    <w:p w14:paraId="00000093">
      <w:pPr>
        <w:ind w:firstLine="837"/>
        <w:rPr>
          <w:b w:val="0"/>
          <w:sz w:val="24"/>
          <w:szCs w:val="24"/>
          <w:vertAlign w:val="baseline"/>
        </w:rPr>
      </w:pPr>
      <w:r>
        <w:rPr>
          <w:b w:val="0"/>
          <w:sz w:val="24"/>
          <w:szCs w:val="24"/>
          <w:vertAlign w:val="baseline"/>
          <w:rtl w:val="0"/>
        </w:rPr>
        <w:t xml:space="preserve">Win:  Số trận thắng. </w:t>
      </w:r>
    </w:p>
    <w:p w14:paraId="00000094">
      <w:pPr>
        <w:ind w:firstLine="837"/>
        <w:rPr>
          <w:b w:val="0"/>
          <w:sz w:val="24"/>
          <w:szCs w:val="24"/>
          <w:vertAlign w:val="baseline"/>
        </w:rPr>
      </w:pPr>
      <w:r>
        <w:rPr>
          <w:b w:val="0"/>
          <w:sz w:val="24"/>
          <w:szCs w:val="24"/>
          <w:vertAlign w:val="baseline"/>
          <w:rtl w:val="0"/>
        </w:rPr>
        <w:t>Status: Trạng thái:online,offline,đang chơi.</w:t>
      </w:r>
    </w:p>
    <w:p w14:paraId="00000095">
      <w:pPr>
        <w:ind w:firstLine="120"/>
        <w:rPr>
          <w:b w:val="0"/>
          <w:sz w:val="24"/>
          <w:szCs w:val="24"/>
          <w:vertAlign w:val="baseline"/>
        </w:rPr>
      </w:pPr>
    </w:p>
    <w:p w14:paraId="00000096">
      <w:pPr>
        <w:ind w:firstLine="120"/>
        <w:rPr>
          <w:b/>
          <w:sz w:val="24"/>
          <w:szCs w:val="24"/>
          <w:vertAlign w:val="baseline"/>
        </w:rPr>
      </w:pPr>
      <w:r>
        <w:rPr>
          <w:b/>
          <w:sz w:val="24"/>
          <w:szCs w:val="24"/>
          <w:vertAlign w:val="baseline"/>
          <w:rtl w:val="0"/>
        </w:rPr>
        <w:t xml:space="preserve">TypeMatch : </w:t>
      </w:r>
    </w:p>
    <w:p w14:paraId="00000097">
      <w:pPr>
        <w:ind w:firstLine="957"/>
        <w:rPr>
          <w:b w:val="0"/>
          <w:sz w:val="24"/>
          <w:szCs w:val="24"/>
          <w:u w:val="single"/>
          <w:vertAlign w:val="baseline"/>
        </w:rPr>
      </w:pPr>
      <w:r>
        <w:rPr>
          <w:b w:val="0"/>
          <w:sz w:val="24"/>
          <w:szCs w:val="24"/>
          <w:u w:val="single"/>
          <w:vertAlign w:val="baseline"/>
          <w:rtl w:val="0"/>
        </w:rPr>
        <w:t xml:space="preserve">Id: (Khóa chính)  mã loại </w:t>
      </w:r>
    </w:p>
    <w:p w14:paraId="00000098">
      <w:pPr>
        <w:ind w:firstLine="957"/>
        <w:rPr>
          <w:b w:val="0"/>
          <w:sz w:val="24"/>
          <w:szCs w:val="24"/>
          <w:vertAlign w:val="baseline"/>
        </w:rPr>
      </w:pPr>
      <w:r>
        <w:rPr>
          <w:b w:val="0"/>
          <w:sz w:val="24"/>
          <w:szCs w:val="24"/>
          <w:vertAlign w:val="baseline"/>
          <w:rtl w:val="0"/>
        </w:rPr>
        <w:t>Name: ( dễ, trung bình, khó) .</w:t>
      </w:r>
    </w:p>
    <w:p w14:paraId="00000099">
      <w:pPr>
        <w:ind w:firstLine="957"/>
        <w:rPr>
          <w:b w:val="0"/>
          <w:sz w:val="24"/>
          <w:szCs w:val="24"/>
          <w:vertAlign w:val="baseline"/>
        </w:rPr>
      </w:pPr>
      <w:r>
        <w:rPr>
          <w:b w:val="0"/>
          <w:sz w:val="24"/>
          <w:szCs w:val="24"/>
          <w:vertAlign w:val="baseline"/>
          <w:rtl w:val="0"/>
        </w:rPr>
        <w:t>Length: độ dài dãy số .</w:t>
      </w:r>
    </w:p>
    <w:p w14:paraId="0000009A">
      <w:pPr>
        <w:rPr>
          <w:b w:val="0"/>
          <w:sz w:val="24"/>
          <w:szCs w:val="24"/>
          <w:vertAlign w:val="baseline"/>
        </w:rPr>
      </w:pPr>
      <w:r>
        <w:rPr>
          <w:b w:val="0"/>
          <w:sz w:val="24"/>
          <w:szCs w:val="24"/>
          <w:vertAlign w:val="baseline"/>
          <w:rtl w:val="0"/>
        </w:rPr>
        <w:t xml:space="preserve"> </w:t>
      </w:r>
    </w:p>
    <w:p w14:paraId="0000009B">
      <w:pPr>
        <w:rPr>
          <w:b w:val="0"/>
          <w:sz w:val="24"/>
          <w:szCs w:val="24"/>
          <w:vertAlign w:val="baseline"/>
        </w:rPr>
      </w:pPr>
      <w:r>
        <w:rPr>
          <w:b w:val="0"/>
          <w:sz w:val="24"/>
          <w:szCs w:val="24"/>
          <w:vertAlign w:val="baseline"/>
          <w:rtl w:val="0"/>
        </w:rPr>
        <w:t xml:space="preserve"> </w:t>
      </w:r>
      <w:r>
        <w:rPr>
          <w:b/>
          <w:sz w:val="24"/>
          <w:szCs w:val="24"/>
          <w:vertAlign w:val="baseline"/>
          <w:rtl w:val="0"/>
        </w:rPr>
        <w:t>Match</w:t>
      </w:r>
      <w:r>
        <w:rPr>
          <w:b w:val="0"/>
          <w:sz w:val="24"/>
          <w:szCs w:val="24"/>
          <w:vertAlign w:val="baseline"/>
          <w:rtl w:val="0"/>
        </w:rPr>
        <w:t xml:space="preserve">: </w:t>
      </w:r>
      <w:r>
        <w:rPr>
          <w:b w:val="0"/>
          <w:sz w:val="24"/>
          <w:szCs w:val="24"/>
          <w:u w:val="single"/>
          <w:vertAlign w:val="baseline"/>
          <w:rtl w:val="0"/>
        </w:rPr>
        <w:t>id(Khóa chính) : Mã trận</w:t>
      </w:r>
    </w:p>
    <w:p w14:paraId="0000009C">
      <w:pPr>
        <w:ind w:firstLine="840"/>
        <w:rPr>
          <w:b w:val="0"/>
          <w:sz w:val="24"/>
          <w:szCs w:val="24"/>
          <w:vertAlign w:val="baseline"/>
        </w:rPr>
      </w:pPr>
      <w:r>
        <w:rPr>
          <w:b w:val="0"/>
          <w:sz w:val="24"/>
          <w:szCs w:val="24"/>
          <w:vertAlign w:val="baseline"/>
          <w:rtl w:val="0"/>
        </w:rPr>
        <w:t>id_win( Khóa ngoại): Mã người thắng.</w:t>
      </w:r>
    </w:p>
    <w:p w14:paraId="0000009D">
      <w:pPr>
        <w:ind w:firstLine="840"/>
        <w:rPr>
          <w:b w:val="0"/>
          <w:sz w:val="24"/>
          <w:szCs w:val="24"/>
          <w:vertAlign w:val="baseline"/>
        </w:rPr>
      </w:pPr>
      <w:r>
        <w:rPr>
          <w:b w:val="0"/>
          <w:sz w:val="24"/>
          <w:szCs w:val="24"/>
          <w:vertAlign w:val="baseline"/>
          <w:rtl w:val="0"/>
        </w:rPr>
        <w:t>id_loss( khóa ngoại) : Mã người thua.</w:t>
      </w:r>
    </w:p>
    <w:p w14:paraId="0000009E">
      <w:pPr>
        <w:ind w:firstLine="840"/>
        <w:rPr>
          <w:b w:val="0"/>
          <w:sz w:val="24"/>
          <w:szCs w:val="24"/>
          <w:vertAlign w:val="baseline"/>
        </w:rPr>
      </w:pPr>
      <w:r>
        <w:rPr>
          <w:b w:val="0"/>
          <w:sz w:val="24"/>
          <w:szCs w:val="24"/>
          <w:vertAlign w:val="baseline"/>
          <w:rtl w:val="0"/>
        </w:rPr>
        <w:t>id_type(Khóa ngoại) : Mã loại trận.</w:t>
      </w:r>
    </w:p>
    <w:p w14:paraId="0000009F">
      <w:pPr>
        <w:ind w:firstLine="840"/>
        <w:rPr>
          <w:b w:val="0"/>
          <w:sz w:val="24"/>
          <w:szCs w:val="24"/>
          <w:vertAlign w:val="baseline"/>
        </w:rPr>
      </w:pPr>
      <w:r>
        <w:rPr>
          <w:b w:val="0"/>
          <w:sz w:val="24"/>
          <w:szCs w:val="24"/>
          <w:vertAlign w:val="baseline"/>
          <w:rtl w:val="0"/>
        </w:rPr>
        <w:t>Number: Số màn chơi</w:t>
      </w:r>
    </w:p>
    <w:p w14:paraId="000000A0">
      <w:pPr>
        <w:ind w:firstLine="720"/>
        <w:rPr>
          <w:b w:val="0"/>
          <w:sz w:val="24"/>
          <w:szCs w:val="24"/>
          <w:vertAlign w:val="baseline"/>
        </w:rPr>
      </w:pPr>
      <w:r>
        <w:rPr>
          <w:b w:val="0"/>
          <w:sz w:val="24"/>
          <w:szCs w:val="24"/>
          <w:vertAlign w:val="baseline"/>
          <w:rtl w:val="0"/>
        </w:rPr>
        <w:t xml:space="preserve">  point_win: Điểm người thắng</w:t>
      </w:r>
    </w:p>
    <w:p w14:paraId="000000A1">
      <w:pPr>
        <w:ind w:firstLine="840"/>
        <w:rPr>
          <w:b w:val="0"/>
          <w:sz w:val="24"/>
          <w:szCs w:val="24"/>
          <w:vertAlign w:val="baseline"/>
        </w:rPr>
      </w:pPr>
      <w:r>
        <w:rPr>
          <w:b w:val="0"/>
          <w:sz w:val="24"/>
          <w:szCs w:val="24"/>
          <w:vertAlign w:val="baseline"/>
          <w:rtl w:val="0"/>
        </w:rPr>
        <w:t>point_loss: Điểm người thua</w:t>
      </w:r>
    </w:p>
    <w:p w14:paraId="000000A2">
      <w:pPr>
        <w:ind w:firstLine="840"/>
        <w:rPr>
          <w:b w:val="0"/>
          <w:sz w:val="24"/>
          <w:szCs w:val="24"/>
          <w:vertAlign w:val="baseline"/>
        </w:rPr>
      </w:pPr>
      <w:r>
        <w:rPr>
          <w:b w:val="0"/>
          <w:sz w:val="24"/>
          <w:szCs w:val="24"/>
          <w:vertAlign w:val="baseline"/>
          <w:rtl w:val="0"/>
        </w:rPr>
        <w:t>time_begin: Thời gian bắt đầu</w:t>
      </w:r>
    </w:p>
    <w:p w14:paraId="000000A3">
      <w:pPr>
        <w:ind w:firstLine="720"/>
        <w:rPr>
          <w:b w:val="0"/>
          <w:sz w:val="24"/>
          <w:szCs w:val="24"/>
          <w:vertAlign w:val="baseline"/>
        </w:rPr>
      </w:pPr>
      <w:r>
        <w:rPr>
          <w:b w:val="0"/>
          <w:sz w:val="24"/>
          <w:szCs w:val="24"/>
          <w:vertAlign w:val="baseline"/>
          <w:rtl w:val="0"/>
        </w:rPr>
        <w:t xml:space="preserve">  time_end: Thời gian kết thúc</w:t>
      </w:r>
    </w:p>
    <w:p w14:paraId="000000A4">
      <w:pPr>
        <w:rPr>
          <w:b w:val="0"/>
          <w:sz w:val="24"/>
          <w:szCs w:val="24"/>
          <w:vertAlign w:val="baseline"/>
        </w:rPr>
      </w:pPr>
    </w:p>
    <w:p w14:paraId="000000A5">
      <w:pPr>
        <w:rPr>
          <w:b w:val="0"/>
          <w:sz w:val="24"/>
          <w:szCs w:val="24"/>
          <w:vertAlign w:val="baseline"/>
        </w:rPr>
      </w:pPr>
      <w:r>
        <w:rPr>
          <w:b/>
          <w:sz w:val="24"/>
          <w:szCs w:val="24"/>
          <w:vertAlign w:val="baseline"/>
          <w:rtl w:val="0"/>
        </w:rPr>
        <w:t>Chat</w:t>
      </w:r>
      <w:r>
        <w:rPr>
          <w:b w:val="0"/>
          <w:sz w:val="24"/>
          <w:szCs w:val="24"/>
          <w:vertAlign w:val="baseline"/>
          <w:rtl w:val="0"/>
        </w:rPr>
        <w:t xml:space="preserve">: </w:t>
      </w:r>
      <w:r>
        <w:rPr>
          <w:b w:val="0"/>
          <w:sz w:val="24"/>
          <w:szCs w:val="24"/>
          <w:u w:val="single"/>
          <w:vertAlign w:val="baseline"/>
          <w:rtl w:val="0"/>
        </w:rPr>
        <w:t>id</w:t>
      </w:r>
      <w:r>
        <w:rPr>
          <w:b w:val="0"/>
          <w:sz w:val="24"/>
          <w:szCs w:val="24"/>
          <w:vertAlign w:val="baseline"/>
          <w:rtl w:val="0"/>
        </w:rPr>
        <w:t>, id_send, id_received, time, status.</w:t>
      </w:r>
    </w:p>
    <w:p w14:paraId="000000A6">
      <w:pPr>
        <w:rPr>
          <w:b w:val="0"/>
          <w:sz w:val="24"/>
          <w:szCs w:val="24"/>
          <w:vertAlign w:val="baseline"/>
        </w:rPr>
      </w:pPr>
    </w:p>
    <w:p w14:paraId="000000A7">
      <w:pPr>
        <w:rPr>
          <w:b w:val="0"/>
          <w:sz w:val="24"/>
          <w:szCs w:val="24"/>
          <w:vertAlign w:val="baseline"/>
        </w:rPr>
      </w:pPr>
      <w:r>
        <w:rPr>
          <w:b/>
          <w:sz w:val="24"/>
          <w:szCs w:val="24"/>
          <w:vertAlign w:val="baseline"/>
          <w:rtl w:val="0"/>
        </w:rPr>
        <w:t>Invite:</w:t>
      </w:r>
      <w:r>
        <w:rPr>
          <w:b/>
          <w:sz w:val="24"/>
          <w:szCs w:val="24"/>
          <w:u w:val="single"/>
          <w:vertAlign w:val="baseline"/>
          <w:rtl w:val="0"/>
        </w:rPr>
        <w:t xml:space="preserve"> </w:t>
      </w:r>
      <w:r>
        <w:rPr>
          <w:b w:val="0"/>
          <w:sz w:val="24"/>
          <w:szCs w:val="24"/>
          <w:u w:val="single"/>
          <w:vertAlign w:val="baseline"/>
          <w:rtl w:val="0"/>
        </w:rPr>
        <w:t>id</w:t>
      </w:r>
      <w:r>
        <w:rPr>
          <w:b w:val="0"/>
          <w:sz w:val="24"/>
          <w:szCs w:val="24"/>
          <w:vertAlign w:val="baseline"/>
          <w:rtl w:val="0"/>
        </w:rPr>
        <w:t>, id_send, id_received, time, status.</w:t>
      </w:r>
    </w:p>
    <w:p w14:paraId="000000A8">
      <w:pPr>
        <w:rPr>
          <w:b w:val="0"/>
          <w:sz w:val="24"/>
          <w:szCs w:val="24"/>
          <w:vertAlign w:val="baseline"/>
        </w:rPr>
      </w:pPr>
      <w:r>
        <w:rPr>
          <w:b w:val="0"/>
          <w:sz w:val="24"/>
          <w:szCs w:val="24"/>
          <w:vertAlign w:val="baseline"/>
          <w:rtl w:val="0"/>
        </w:rPr>
        <w:t>( chú thích: Khi status chuyển sang true, lời mơi sẽ tự động xóa đi.)</w:t>
      </w:r>
    </w:p>
    <w:p w14:paraId="000000A9">
      <w:pPr>
        <w:rPr>
          <w:b w:val="0"/>
          <w:sz w:val="24"/>
          <w:szCs w:val="24"/>
          <w:vertAlign w:val="baseline"/>
        </w:rPr>
      </w:pPr>
    </w:p>
    <w:p w14:paraId="000000AA">
      <w:pPr>
        <w:pStyle w:val="3"/>
        <w:rPr>
          <w:vertAlign w:val="baseline"/>
        </w:rPr>
      </w:pPr>
      <w:bookmarkStart w:id="4" w:name="_fd7adfox17k0" w:colFirst="0" w:colLast="0"/>
      <w:bookmarkEnd w:id="4"/>
      <w:r>
        <w:rPr>
          <w:rtl w:val="0"/>
        </w:rPr>
        <w:t>III. Thiết kế cơ sở dữ liệu.</w:t>
      </w:r>
    </w:p>
    <w:p w14:paraId="000000AB">
      <w:pPr>
        <w:tabs>
          <w:tab w:val="left" w:pos="312"/>
        </w:tabs>
        <w:ind w:left="0" w:firstLine="0"/>
        <w:rPr>
          <w:b w:val="0"/>
          <w:sz w:val="24"/>
          <w:szCs w:val="24"/>
          <w:vertAlign w:val="baseline"/>
        </w:rPr>
      </w:pPr>
      <w:r>
        <w:rPr>
          <w:vertAlign w:val="baseline"/>
        </w:rPr>
        <w:drawing>
          <wp:inline distT="0" distB="0" distL="114300" distR="114300">
            <wp:extent cx="5731510" cy="46450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6"/>
                    <a:srcRect/>
                    <a:stretch>
                      <a:fillRect/>
                    </a:stretch>
                  </pic:blipFill>
                  <pic:spPr>
                    <a:xfrm>
                      <a:off x="0" y="0"/>
                      <a:ext cx="5731510" cy="4645025"/>
                    </a:xfrm>
                    <a:prstGeom prst="rect">
                      <a:avLst/>
                    </a:prstGeom>
                  </pic:spPr>
                </pic:pic>
              </a:graphicData>
            </a:graphic>
          </wp:inline>
        </w:drawing>
      </w:r>
    </w:p>
    <w:p w14:paraId="000000AC">
      <w:pPr>
        <w:rPr>
          <w:b w:val="0"/>
          <w:sz w:val="24"/>
          <w:szCs w:val="24"/>
          <w:vertAlign w:val="baseline"/>
        </w:rPr>
      </w:pPr>
    </w:p>
    <w:p w14:paraId="000000AD">
      <w:pPr>
        <w:rPr>
          <w:b w:val="0"/>
          <w:sz w:val="24"/>
          <w:szCs w:val="24"/>
          <w:vertAlign w:val="baseline"/>
        </w:rPr>
      </w:pPr>
    </w:p>
    <w:p w14:paraId="000000AE">
      <w:pPr>
        <w:rPr>
          <w:sz w:val="24"/>
          <w:szCs w:val="24"/>
        </w:rPr>
      </w:pPr>
    </w:p>
    <w:p w14:paraId="000000AF">
      <w:pPr>
        <w:pStyle w:val="2"/>
        <w:rPr>
          <w:rtl w:val="0"/>
        </w:rPr>
      </w:pPr>
      <w:bookmarkStart w:id="5" w:name="_34vipgvaddft" w:colFirst="0" w:colLast="0"/>
      <w:bookmarkEnd w:id="5"/>
      <w:r>
        <w:rPr>
          <w:rtl w:val="0"/>
        </w:rPr>
        <w:t>Phần 4: Giao diện hệ thống.</w:t>
      </w:r>
    </w:p>
    <w:p w14:paraId="0BF22AD9">
      <w:pPr>
        <w:numPr>
          <w:ilvl w:val="0"/>
          <w:numId w:val="0"/>
        </w:numPr>
        <w:ind w:leftChars="0"/>
        <w:rPr>
          <w:rFonts w:hint="default" w:ascii="Arial" w:hAnsi="Arial" w:cs="Arial"/>
          <w:b w:val="0"/>
          <w:bCs w:val="0"/>
          <w:sz w:val="24"/>
          <w:szCs w:val="24"/>
          <w:lang w:val="vi-VN"/>
        </w:rPr>
      </w:pPr>
    </w:p>
    <w:p w14:paraId="35A6A62A">
      <w:pPr>
        <w:numPr>
          <w:ilvl w:val="0"/>
          <w:numId w:val="0"/>
        </w:numPr>
        <w:ind w:leftChars="0"/>
        <w:rPr>
          <w:rFonts w:hint="default" w:ascii="Arial" w:hAnsi="Arial" w:cs="Arial"/>
          <w:b w:val="0"/>
          <w:bCs w:val="0"/>
          <w:sz w:val="24"/>
          <w:szCs w:val="24"/>
          <w:lang w:val="vi-VN"/>
        </w:rPr>
      </w:pPr>
    </w:p>
    <w:p w14:paraId="56086452">
      <w:pPr>
        <w:numPr>
          <w:ilvl w:val="0"/>
          <w:numId w:val="0"/>
        </w:numPr>
        <w:ind w:leftChars="0"/>
        <w:rPr>
          <w:rFonts w:hint="default" w:ascii="Arial" w:hAnsi="Arial" w:cs="Arial"/>
          <w:b w:val="0"/>
          <w:bCs w:val="0"/>
          <w:sz w:val="24"/>
          <w:szCs w:val="24"/>
          <w:lang w:val="vi-VN"/>
        </w:rPr>
      </w:pPr>
    </w:p>
    <w:p w14:paraId="767A1A6B">
      <w:pPr>
        <w:numPr>
          <w:ilvl w:val="0"/>
          <w:numId w:val="0"/>
        </w:numPr>
        <w:ind w:leftChars="0"/>
        <w:rPr>
          <w:rFonts w:hint="default" w:ascii="Arial" w:hAnsi="Arial" w:cs="Arial"/>
          <w:b w:val="0"/>
          <w:bCs w:val="0"/>
          <w:sz w:val="24"/>
          <w:szCs w:val="24"/>
          <w:lang w:val="vi-VN"/>
        </w:rPr>
      </w:pPr>
    </w:p>
    <w:p w14:paraId="1C0D45D0">
      <w:pPr>
        <w:numPr>
          <w:ilvl w:val="0"/>
          <w:numId w:val="0"/>
        </w:numPr>
        <w:ind w:leftChars="0"/>
        <w:rPr>
          <w:rFonts w:hint="default" w:ascii="Arial" w:hAnsi="Arial" w:cs="Arial"/>
          <w:b w:val="0"/>
          <w:bCs w:val="0"/>
          <w:sz w:val="24"/>
          <w:szCs w:val="24"/>
          <w:lang w:val="vi-VN"/>
        </w:rPr>
      </w:pPr>
    </w:p>
    <w:p w14:paraId="79749237">
      <w:pPr>
        <w:numPr>
          <w:ilvl w:val="0"/>
          <w:numId w:val="0"/>
        </w:numPr>
        <w:ind w:leftChars="0"/>
        <w:rPr>
          <w:rFonts w:hint="default" w:ascii="Arial" w:hAnsi="Arial" w:cs="Arial"/>
          <w:b w:val="0"/>
          <w:bCs w:val="0"/>
          <w:sz w:val="24"/>
          <w:szCs w:val="24"/>
          <w:lang w:val="vi-VN"/>
        </w:rPr>
      </w:pPr>
    </w:p>
    <w:p w14:paraId="560A7A40">
      <w:pPr>
        <w:numPr>
          <w:ilvl w:val="0"/>
          <w:numId w:val="0"/>
        </w:numPr>
        <w:ind w:leftChars="0"/>
        <w:rPr>
          <w:rFonts w:hint="default" w:ascii="Arial" w:hAnsi="Arial" w:cs="Arial"/>
          <w:b w:val="0"/>
          <w:bCs w:val="0"/>
          <w:sz w:val="24"/>
          <w:szCs w:val="24"/>
          <w:lang w:val="vi-VN"/>
        </w:rPr>
      </w:pPr>
    </w:p>
    <w:p w14:paraId="1AFAC864">
      <w:pPr>
        <w:numPr>
          <w:ilvl w:val="0"/>
          <w:numId w:val="0"/>
        </w:numPr>
        <w:ind w:leftChars="0"/>
        <w:rPr>
          <w:rFonts w:hint="default" w:ascii="Arial" w:hAnsi="Arial" w:cs="Arial"/>
          <w:b w:val="0"/>
          <w:bCs w:val="0"/>
          <w:sz w:val="24"/>
          <w:szCs w:val="24"/>
          <w:lang w:val="vi-VN"/>
        </w:rPr>
      </w:pPr>
    </w:p>
    <w:p w14:paraId="7269A72C">
      <w:pPr>
        <w:numPr>
          <w:ilvl w:val="0"/>
          <w:numId w:val="0"/>
        </w:numPr>
        <w:ind w:leftChars="0"/>
        <w:rPr>
          <w:rFonts w:hint="default" w:ascii="Arial" w:hAnsi="Arial" w:cs="Arial"/>
          <w:b w:val="0"/>
          <w:bCs w:val="0"/>
          <w:sz w:val="24"/>
          <w:szCs w:val="24"/>
          <w:lang w:val="vi-VN"/>
        </w:rPr>
      </w:pPr>
    </w:p>
    <w:p w14:paraId="3A36EF10">
      <w:pPr>
        <w:numPr>
          <w:ilvl w:val="0"/>
          <w:numId w:val="0"/>
        </w:numPr>
        <w:ind w:leftChars="0"/>
        <w:rPr>
          <w:rFonts w:hint="default" w:ascii="Arial" w:hAnsi="Arial" w:cs="Arial"/>
          <w:b w:val="0"/>
          <w:bCs w:val="0"/>
          <w:sz w:val="24"/>
          <w:szCs w:val="24"/>
          <w:lang w:val="vi-VN"/>
        </w:rPr>
      </w:pPr>
    </w:p>
    <w:p w14:paraId="2E911A21">
      <w:pPr>
        <w:numPr>
          <w:ilvl w:val="0"/>
          <w:numId w:val="0"/>
        </w:numPr>
        <w:ind w:leftChars="0"/>
        <w:rPr>
          <w:rFonts w:hint="default" w:ascii="Arial" w:hAnsi="Arial" w:cs="Arial"/>
          <w:b w:val="0"/>
          <w:bCs w:val="0"/>
          <w:sz w:val="24"/>
          <w:szCs w:val="24"/>
          <w:lang w:val="vi-VN"/>
        </w:rPr>
      </w:pPr>
    </w:p>
    <w:p w14:paraId="5DBF0F38">
      <w:pPr>
        <w:bidi w:val="0"/>
        <w:rPr>
          <w:rFonts w:hint="default"/>
          <w:lang w:val="vi-VN"/>
        </w:rPr>
      </w:pPr>
      <w:r>
        <w:rPr>
          <w:rFonts w:hint="default"/>
          <w:lang w:val="vi-VN"/>
        </w:rPr>
        <w:t>Trang login</w:t>
      </w:r>
    </w:p>
    <w:p w14:paraId="040A52C2">
      <w:pPr>
        <w:numPr>
          <w:ilvl w:val="0"/>
          <w:numId w:val="0"/>
        </w:numPr>
        <w:ind w:leftChars="0"/>
      </w:pPr>
      <w:r>
        <w:drawing>
          <wp:inline distT="0" distB="0" distL="114300" distR="114300">
            <wp:extent cx="5271135" cy="35718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3571875"/>
                    </a:xfrm>
                    <a:prstGeom prst="rect">
                      <a:avLst/>
                    </a:prstGeom>
                    <a:noFill/>
                    <a:ln>
                      <a:noFill/>
                    </a:ln>
                  </pic:spPr>
                </pic:pic>
              </a:graphicData>
            </a:graphic>
          </wp:inline>
        </w:drawing>
      </w:r>
    </w:p>
    <w:p w14:paraId="2152A504">
      <w:pPr>
        <w:numPr>
          <w:ilvl w:val="0"/>
          <w:numId w:val="0"/>
        </w:numPr>
        <w:ind w:leftChars="0"/>
      </w:pPr>
    </w:p>
    <w:p w14:paraId="4722C09D">
      <w:pPr>
        <w:numPr>
          <w:ilvl w:val="0"/>
          <w:numId w:val="0"/>
        </w:numPr>
        <w:ind w:leftChars="0"/>
        <w:rPr>
          <w:rFonts w:hint="default"/>
          <w:lang w:val="vi-VN"/>
        </w:rPr>
      </w:pPr>
    </w:p>
    <w:p w14:paraId="0A004420">
      <w:pPr>
        <w:bidi w:val="0"/>
        <w:rPr>
          <w:rFonts w:hint="default"/>
          <w:lang w:val="vi-VN"/>
        </w:rPr>
      </w:pPr>
      <w:r>
        <w:rPr>
          <w:rFonts w:hint="default"/>
          <w:lang w:val="vi-VN"/>
        </w:rPr>
        <w:t>Giao diện menu chính của game</w:t>
      </w:r>
    </w:p>
    <w:p w14:paraId="3E766307">
      <w:pPr>
        <w:bidi w:val="0"/>
        <w:rPr>
          <w:rFonts w:hint="default"/>
          <w:lang w:val="vi-VN"/>
        </w:rPr>
      </w:pPr>
    </w:p>
    <w:p w14:paraId="68C2A9FF">
      <w:pPr>
        <w:bidi w:val="0"/>
        <w:rPr>
          <w:rFonts w:hint="default"/>
          <w:lang w:val="vi-VN"/>
        </w:rPr>
      </w:pPr>
    </w:p>
    <w:p w14:paraId="784470F3">
      <w:pPr>
        <w:numPr>
          <w:ilvl w:val="0"/>
          <w:numId w:val="0"/>
        </w:numPr>
        <w:ind w:leftChars="0"/>
      </w:pPr>
      <w:r>
        <w:drawing>
          <wp:inline distT="0" distB="0" distL="114300" distR="114300">
            <wp:extent cx="5273040" cy="3688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040" cy="3688080"/>
                    </a:xfrm>
                    <a:prstGeom prst="rect">
                      <a:avLst/>
                    </a:prstGeom>
                    <a:noFill/>
                    <a:ln>
                      <a:noFill/>
                    </a:ln>
                  </pic:spPr>
                </pic:pic>
              </a:graphicData>
            </a:graphic>
          </wp:inline>
        </w:drawing>
      </w:r>
    </w:p>
    <w:p w14:paraId="1243B457">
      <w:pPr>
        <w:numPr>
          <w:ilvl w:val="0"/>
          <w:numId w:val="0"/>
        </w:numPr>
        <w:ind w:leftChars="0"/>
      </w:pPr>
    </w:p>
    <w:p w14:paraId="30477EA6">
      <w:pPr>
        <w:numPr>
          <w:ilvl w:val="0"/>
          <w:numId w:val="0"/>
        </w:numPr>
        <w:ind w:leftChars="0"/>
      </w:pPr>
    </w:p>
    <w:p w14:paraId="5DC73A76">
      <w:pPr>
        <w:numPr>
          <w:ilvl w:val="0"/>
          <w:numId w:val="0"/>
        </w:numPr>
        <w:ind w:leftChars="0"/>
      </w:pPr>
    </w:p>
    <w:p w14:paraId="7B3C85D0">
      <w:pPr>
        <w:numPr>
          <w:ilvl w:val="0"/>
          <w:numId w:val="0"/>
        </w:numPr>
        <w:ind w:leftChars="0"/>
      </w:pPr>
    </w:p>
    <w:p w14:paraId="4174BF2C">
      <w:pPr>
        <w:numPr>
          <w:ilvl w:val="0"/>
          <w:numId w:val="0"/>
        </w:numPr>
        <w:ind w:leftChars="0"/>
        <w:rPr>
          <w:rFonts w:hint="default"/>
          <w:lang w:val="vi-VN"/>
        </w:rPr>
      </w:pPr>
    </w:p>
    <w:p w14:paraId="7EC5A1BA">
      <w:pPr>
        <w:numPr>
          <w:ilvl w:val="0"/>
          <w:numId w:val="0"/>
        </w:numPr>
        <w:ind w:leftChars="0"/>
        <w:rPr>
          <w:rFonts w:hint="default"/>
          <w:lang w:val="vi-VN"/>
        </w:rPr>
      </w:pPr>
    </w:p>
    <w:p w14:paraId="63F96CE1">
      <w:pPr>
        <w:numPr>
          <w:ilvl w:val="0"/>
          <w:numId w:val="0"/>
        </w:numPr>
        <w:ind w:leftChars="0"/>
        <w:rPr>
          <w:rFonts w:hint="default"/>
          <w:lang w:val="vi-VN"/>
        </w:rPr>
      </w:pPr>
    </w:p>
    <w:p w14:paraId="16050E59">
      <w:pPr>
        <w:numPr>
          <w:ilvl w:val="0"/>
          <w:numId w:val="0"/>
        </w:numPr>
        <w:ind w:leftChars="0"/>
        <w:rPr>
          <w:rFonts w:hint="default"/>
          <w:lang w:val="vi-VN"/>
        </w:rPr>
      </w:pPr>
    </w:p>
    <w:p w14:paraId="733E1969">
      <w:pPr>
        <w:numPr>
          <w:ilvl w:val="0"/>
          <w:numId w:val="0"/>
        </w:numPr>
        <w:ind w:leftChars="0"/>
        <w:rPr>
          <w:rFonts w:hint="default"/>
          <w:sz w:val="24"/>
          <w:szCs w:val="24"/>
          <w:lang w:val="vi-VN"/>
        </w:rPr>
      </w:pPr>
      <w:r>
        <w:rPr>
          <w:rFonts w:hint="default"/>
          <w:sz w:val="24"/>
          <w:szCs w:val="24"/>
          <w:lang w:val="vi-VN"/>
        </w:rPr>
        <w:t>Lời mời tham gia đấu</w:t>
      </w:r>
    </w:p>
    <w:p w14:paraId="70350517">
      <w:pPr>
        <w:numPr>
          <w:ilvl w:val="0"/>
          <w:numId w:val="0"/>
        </w:numPr>
        <w:ind w:leftChars="0"/>
        <w:rPr>
          <w:rFonts w:hint="default"/>
          <w:sz w:val="24"/>
          <w:szCs w:val="24"/>
          <w:lang w:val="vi-VN"/>
        </w:rPr>
      </w:pPr>
    </w:p>
    <w:p w14:paraId="5CE2EE27">
      <w:pPr>
        <w:numPr>
          <w:ilvl w:val="0"/>
          <w:numId w:val="0"/>
        </w:numPr>
        <w:ind w:leftChars="0"/>
      </w:pPr>
      <w:r>
        <w:drawing>
          <wp:inline distT="0" distB="0" distL="114300" distR="114300">
            <wp:extent cx="5271135" cy="3432175"/>
            <wp:effectExtent l="0" t="0" r="190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1135" cy="3432175"/>
                    </a:xfrm>
                    <a:prstGeom prst="rect">
                      <a:avLst/>
                    </a:prstGeom>
                    <a:noFill/>
                    <a:ln>
                      <a:noFill/>
                    </a:ln>
                  </pic:spPr>
                </pic:pic>
              </a:graphicData>
            </a:graphic>
          </wp:inline>
        </w:drawing>
      </w:r>
    </w:p>
    <w:p w14:paraId="6E21558B">
      <w:pPr>
        <w:numPr>
          <w:ilvl w:val="0"/>
          <w:numId w:val="0"/>
        </w:numPr>
        <w:ind w:leftChars="0"/>
        <w:rPr>
          <w:rFonts w:hint="default"/>
          <w:lang w:val="vi-VN"/>
        </w:rPr>
      </w:pPr>
    </w:p>
    <w:p w14:paraId="0421EEEC">
      <w:pPr>
        <w:numPr>
          <w:ilvl w:val="0"/>
          <w:numId w:val="0"/>
        </w:numPr>
        <w:ind w:leftChars="0"/>
        <w:rPr>
          <w:rFonts w:hint="default"/>
          <w:lang w:val="vi-VN"/>
        </w:rPr>
      </w:pPr>
    </w:p>
    <w:p w14:paraId="5B67EBA5">
      <w:pPr>
        <w:numPr>
          <w:ilvl w:val="0"/>
          <w:numId w:val="0"/>
        </w:numPr>
        <w:ind w:leftChars="0"/>
        <w:rPr>
          <w:rFonts w:hint="default"/>
          <w:sz w:val="24"/>
          <w:szCs w:val="24"/>
          <w:lang w:val="vi-VN"/>
        </w:rPr>
      </w:pPr>
    </w:p>
    <w:p w14:paraId="4B8136B2">
      <w:pPr>
        <w:numPr>
          <w:ilvl w:val="0"/>
          <w:numId w:val="0"/>
        </w:numPr>
        <w:ind w:leftChars="0"/>
        <w:rPr>
          <w:rFonts w:hint="default"/>
          <w:sz w:val="24"/>
          <w:szCs w:val="24"/>
          <w:lang w:val="vi-VN"/>
        </w:rPr>
      </w:pPr>
      <w:r>
        <w:rPr>
          <w:rFonts w:hint="default"/>
          <w:sz w:val="24"/>
          <w:szCs w:val="24"/>
          <w:lang w:val="vi-VN"/>
        </w:rPr>
        <w:t>Lịch sử đấu</w:t>
      </w:r>
    </w:p>
    <w:p w14:paraId="4C2EA937">
      <w:pPr>
        <w:numPr>
          <w:ilvl w:val="0"/>
          <w:numId w:val="0"/>
        </w:numPr>
        <w:ind w:leftChars="0"/>
        <w:rPr>
          <w:rFonts w:hint="default"/>
          <w:sz w:val="24"/>
          <w:szCs w:val="24"/>
          <w:lang w:val="vi-VN"/>
        </w:rPr>
      </w:pPr>
    </w:p>
    <w:p w14:paraId="2A95F350">
      <w:pPr>
        <w:numPr>
          <w:ilvl w:val="0"/>
          <w:numId w:val="0"/>
        </w:numPr>
        <w:ind w:leftChars="0"/>
      </w:pPr>
      <w:r>
        <w:drawing>
          <wp:inline distT="0" distB="0" distL="114300" distR="114300">
            <wp:extent cx="5267325" cy="3355975"/>
            <wp:effectExtent l="0" t="0" r="571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7325" cy="3355975"/>
                    </a:xfrm>
                    <a:prstGeom prst="rect">
                      <a:avLst/>
                    </a:prstGeom>
                    <a:noFill/>
                    <a:ln>
                      <a:noFill/>
                    </a:ln>
                  </pic:spPr>
                </pic:pic>
              </a:graphicData>
            </a:graphic>
          </wp:inline>
        </w:drawing>
      </w:r>
    </w:p>
    <w:p w14:paraId="5EC23046">
      <w:pPr>
        <w:numPr>
          <w:ilvl w:val="0"/>
          <w:numId w:val="0"/>
        </w:numPr>
        <w:ind w:leftChars="0"/>
      </w:pPr>
    </w:p>
    <w:p w14:paraId="42BBAAB8">
      <w:pPr>
        <w:numPr>
          <w:ilvl w:val="0"/>
          <w:numId w:val="0"/>
        </w:numPr>
        <w:ind w:leftChars="0"/>
        <w:rPr>
          <w:rFonts w:hint="default"/>
          <w:sz w:val="24"/>
          <w:szCs w:val="24"/>
          <w:lang w:val="vi-VN"/>
        </w:rPr>
      </w:pPr>
    </w:p>
    <w:p w14:paraId="1BDD8E84">
      <w:pPr>
        <w:numPr>
          <w:ilvl w:val="0"/>
          <w:numId w:val="0"/>
        </w:numPr>
        <w:ind w:leftChars="0"/>
        <w:rPr>
          <w:rFonts w:hint="default"/>
          <w:sz w:val="24"/>
          <w:szCs w:val="24"/>
          <w:lang w:val="vi-VN"/>
        </w:rPr>
      </w:pPr>
    </w:p>
    <w:p w14:paraId="10D03EE0">
      <w:pPr>
        <w:numPr>
          <w:ilvl w:val="0"/>
          <w:numId w:val="0"/>
        </w:numPr>
        <w:ind w:leftChars="0"/>
        <w:rPr>
          <w:rFonts w:hint="default"/>
          <w:sz w:val="24"/>
          <w:szCs w:val="24"/>
          <w:lang w:val="vi-VN"/>
        </w:rPr>
      </w:pPr>
    </w:p>
    <w:p w14:paraId="7969594A">
      <w:pPr>
        <w:numPr>
          <w:ilvl w:val="0"/>
          <w:numId w:val="0"/>
        </w:numPr>
        <w:ind w:leftChars="0"/>
        <w:rPr>
          <w:rFonts w:hint="default"/>
          <w:sz w:val="24"/>
          <w:szCs w:val="24"/>
          <w:lang w:val="vi-VN"/>
        </w:rPr>
      </w:pPr>
      <w:r>
        <w:rPr>
          <w:rFonts w:hint="default"/>
          <w:sz w:val="24"/>
          <w:szCs w:val="24"/>
          <w:lang w:val="vi-VN"/>
        </w:rPr>
        <w:t>Giao diện chọn chế độ chơi</w:t>
      </w:r>
    </w:p>
    <w:p w14:paraId="06F2559D">
      <w:pPr>
        <w:numPr>
          <w:ilvl w:val="0"/>
          <w:numId w:val="0"/>
        </w:numPr>
        <w:ind w:leftChars="0"/>
        <w:rPr>
          <w:rFonts w:hint="default"/>
          <w:sz w:val="24"/>
          <w:szCs w:val="24"/>
          <w:lang w:val="vi-VN"/>
        </w:rPr>
      </w:pPr>
    </w:p>
    <w:p w14:paraId="3592E1B1">
      <w:pPr>
        <w:numPr>
          <w:ilvl w:val="0"/>
          <w:numId w:val="0"/>
        </w:numPr>
        <w:ind w:leftChars="0"/>
      </w:pPr>
      <w:r>
        <w:drawing>
          <wp:inline distT="0" distB="0" distL="114300" distR="114300">
            <wp:extent cx="5273675" cy="3442970"/>
            <wp:effectExtent l="0" t="0" r="14605" b="127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1"/>
                    <a:stretch>
                      <a:fillRect/>
                    </a:stretch>
                  </pic:blipFill>
                  <pic:spPr>
                    <a:xfrm>
                      <a:off x="0" y="0"/>
                      <a:ext cx="5273675" cy="3442970"/>
                    </a:xfrm>
                    <a:prstGeom prst="rect">
                      <a:avLst/>
                    </a:prstGeom>
                    <a:noFill/>
                    <a:ln>
                      <a:noFill/>
                    </a:ln>
                  </pic:spPr>
                </pic:pic>
              </a:graphicData>
            </a:graphic>
          </wp:inline>
        </w:drawing>
      </w:r>
    </w:p>
    <w:p w14:paraId="1626871B">
      <w:pPr>
        <w:numPr>
          <w:ilvl w:val="0"/>
          <w:numId w:val="0"/>
        </w:numPr>
        <w:ind w:leftChars="0"/>
      </w:pPr>
    </w:p>
    <w:p w14:paraId="0C8F19C2">
      <w:pPr>
        <w:numPr>
          <w:ilvl w:val="0"/>
          <w:numId w:val="0"/>
        </w:numPr>
        <w:ind w:leftChars="0"/>
      </w:pPr>
    </w:p>
    <w:p w14:paraId="2385D283">
      <w:pPr>
        <w:numPr>
          <w:ilvl w:val="0"/>
          <w:numId w:val="0"/>
        </w:numPr>
        <w:ind w:leftChars="0"/>
        <w:rPr>
          <w:rFonts w:hint="default"/>
          <w:sz w:val="22"/>
          <w:szCs w:val="22"/>
          <w:lang w:val="vi-VN"/>
        </w:rPr>
      </w:pPr>
      <w:r>
        <w:rPr>
          <w:rFonts w:hint="default"/>
          <w:sz w:val="22"/>
          <w:szCs w:val="22"/>
          <w:lang w:val="vi-VN"/>
        </w:rPr>
        <w:t>Giao diện lúc chơi</w:t>
      </w:r>
    </w:p>
    <w:p w14:paraId="43B4899E">
      <w:pPr>
        <w:numPr>
          <w:ilvl w:val="0"/>
          <w:numId w:val="0"/>
        </w:numPr>
        <w:ind w:leftChars="0"/>
      </w:pPr>
    </w:p>
    <w:p w14:paraId="7F107FA9">
      <w:pPr>
        <w:numPr>
          <w:ilvl w:val="0"/>
          <w:numId w:val="0"/>
        </w:numPr>
        <w:ind w:leftChars="0"/>
      </w:pPr>
    </w:p>
    <w:p w14:paraId="00AD1B01">
      <w:pPr>
        <w:numPr>
          <w:ilvl w:val="0"/>
          <w:numId w:val="0"/>
        </w:numPr>
        <w:ind w:leftChars="0"/>
      </w:pPr>
      <w:r>
        <w:drawing>
          <wp:inline distT="0" distB="0" distL="114300" distR="114300">
            <wp:extent cx="5273675" cy="2880995"/>
            <wp:effectExtent l="0" t="0" r="1460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73675" cy="2880995"/>
                    </a:xfrm>
                    <a:prstGeom prst="rect">
                      <a:avLst/>
                    </a:prstGeom>
                    <a:noFill/>
                    <a:ln>
                      <a:noFill/>
                    </a:ln>
                  </pic:spPr>
                </pic:pic>
              </a:graphicData>
            </a:graphic>
          </wp:inline>
        </w:drawing>
      </w:r>
    </w:p>
    <w:p w14:paraId="12A8A9C8">
      <w:pPr>
        <w:numPr>
          <w:ilvl w:val="0"/>
          <w:numId w:val="0"/>
        </w:numPr>
        <w:ind w:leftChars="0"/>
      </w:pPr>
    </w:p>
    <w:p w14:paraId="2B09A4A5">
      <w:pPr>
        <w:numPr>
          <w:ilvl w:val="0"/>
          <w:numId w:val="0"/>
        </w:numPr>
        <w:ind w:leftChars="0"/>
        <w:rPr>
          <w:rFonts w:hint="default"/>
          <w:lang w:val="en-US"/>
        </w:rPr>
      </w:pPr>
    </w:p>
    <w:p w14:paraId="14CA481A">
      <w:pPr>
        <w:numPr>
          <w:ilvl w:val="0"/>
          <w:numId w:val="0"/>
        </w:numPr>
        <w:ind w:leftChars="0"/>
        <w:rPr>
          <w:rFonts w:hint="default"/>
          <w:lang w:val="en-US"/>
        </w:rPr>
      </w:pPr>
    </w:p>
    <w:p w14:paraId="53D56E80">
      <w:pPr>
        <w:numPr>
          <w:ilvl w:val="0"/>
          <w:numId w:val="0"/>
        </w:numPr>
        <w:ind w:leftChars="0"/>
        <w:rPr>
          <w:rFonts w:hint="default"/>
          <w:lang w:val="en-US"/>
        </w:rPr>
      </w:pPr>
    </w:p>
    <w:p w14:paraId="0F57067D">
      <w:pPr>
        <w:numPr>
          <w:ilvl w:val="0"/>
          <w:numId w:val="0"/>
        </w:numPr>
        <w:ind w:leftChars="0"/>
        <w:rPr>
          <w:rFonts w:hint="default"/>
          <w:lang w:val="en-US"/>
        </w:rPr>
      </w:pPr>
    </w:p>
    <w:p w14:paraId="1BB8C7D8">
      <w:pPr>
        <w:numPr>
          <w:ilvl w:val="0"/>
          <w:numId w:val="0"/>
        </w:numPr>
        <w:ind w:leftChars="0"/>
        <w:rPr>
          <w:rFonts w:hint="default"/>
          <w:lang w:val="en-US"/>
        </w:rPr>
      </w:pPr>
    </w:p>
    <w:p w14:paraId="64164996">
      <w:pPr>
        <w:numPr>
          <w:ilvl w:val="0"/>
          <w:numId w:val="0"/>
        </w:numPr>
        <w:ind w:leftChars="0"/>
        <w:rPr>
          <w:rFonts w:hint="default"/>
          <w:lang w:val="en-US"/>
        </w:rPr>
      </w:pPr>
    </w:p>
    <w:p w14:paraId="1860D6FC">
      <w:pPr>
        <w:numPr>
          <w:ilvl w:val="0"/>
          <w:numId w:val="0"/>
        </w:numPr>
        <w:ind w:leftChars="0"/>
        <w:rPr>
          <w:rFonts w:hint="default"/>
          <w:lang w:val="en-US"/>
        </w:rPr>
      </w:pPr>
    </w:p>
    <w:p w14:paraId="4835C31A">
      <w:pPr>
        <w:numPr>
          <w:ilvl w:val="0"/>
          <w:numId w:val="0"/>
        </w:numPr>
        <w:ind w:leftChars="0"/>
        <w:rPr>
          <w:rFonts w:hint="default"/>
          <w:lang w:val="en-US"/>
        </w:rPr>
      </w:pPr>
    </w:p>
    <w:p w14:paraId="438D7220">
      <w:pPr>
        <w:numPr>
          <w:ilvl w:val="0"/>
          <w:numId w:val="0"/>
        </w:numPr>
        <w:ind w:leftChars="0"/>
        <w:rPr>
          <w:rFonts w:hint="default"/>
          <w:lang w:val="en-US"/>
        </w:rPr>
      </w:pPr>
    </w:p>
    <w:p w14:paraId="4F1113E4">
      <w:pPr>
        <w:numPr>
          <w:ilvl w:val="0"/>
          <w:numId w:val="0"/>
        </w:numPr>
        <w:ind w:leftChars="0"/>
        <w:rPr>
          <w:rFonts w:hint="default"/>
          <w:lang w:val="en-US"/>
        </w:rPr>
      </w:pPr>
      <w:r>
        <w:rPr>
          <w:rFonts w:hint="default"/>
          <w:lang w:val="en-US"/>
        </w:rPr>
        <w:t>Chat online</w:t>
      </w:r>
    </w:p>
    <w:p w14:paraId="4541A549">
      <w:pPr>
        <w:numPr>
          <w:ilvl w:val="0"/>
          <w:numId w:val="0"/>
        </w:numPr>
        <w:ind w:leftChars="0"/>
        <w:rPr>
          <w:rFonts w:hint="default"/>
          <w:lang w:val="en-US"/>
        </w:rPr>
      </w:pPr>
    </w:p>
    <w:p w14:paraId="23FC1BAB">
      <w:pPr>
        <w:numPr>
          <w:ilvl w:val="0"/>
          <w:numId w:val="0"/>
        </w:numPr>
        <w:ind w:leftChars="0"/>
      </w:pPr>
      <w:r>
        <w:drawing>
          <wp:inline distT="0" distB="0" distL="114300" distR="114300">
            <wp:extent cx="5270500" cy="3839845"/>
            <wp:effectExtent l="0" t="0" r="2540" b="6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270500" cy="3839845"/>
                    </a:xfrm>
                    <a:prstGeom prst="rect">
                      <a:avLst/>
                    </a:prstGeom>
                    <a:noFill/>
                    <a:ln>
                      <a:noFill/>
                    </a:ln>
                  </pic:spPr>
                </pic:pic>
              </a:graphicData>
            </a:graphic>
          </wp:inline>
        </w:drawing>
      </w:r>
    </w:p>
    <w:p w14:paraId="451A8614">
      <w:pPr>
        <w:numPr>
          <w:ilvl w:val="0"/>
          <w:numId w:val="0"/>
        </w:numPr>
        <w:ind w:leftChars="0"/>
        <w:rPr>
          <w:rFonts w:hint="default"/>
          <w:lang w:val="en-US"/>
        </w:rPr>
      </w:pPr>
    </w:p>
    <w:p w14:paraId="7FA8197F">
      <w:pPr>
        <w:numPr>
          <w:ilvl w:val="0"/>
          <w:numId w:val="0"/>
        </w:numPr>
        <w:ind w:leftChars="0"/>
        <w:rPr>
          <w:rFonts w:hint="default"/>
          <w:lang w:val="vi-VN"/>
        </w:rPr>
      </w:pPr>
    </w:p>
    <w:p w14:paraId="270421DC">
      <w:pPr>
        <w:rPr>
          <w:rFonts w:hint="default"/>
          <w:b/>
          <w:bCs/>
          <w:sz w:val="24"/>
          <w:szCs w:val="24"/>
          <w:vertAlign w:val="baseline"/>
          <w:lang w:val="vi-VN"/>
        </w:rPr>
      </w:pPr>
    </w:p>
    <w:p w14:paraId="6924426B"/>
    <w:p w14:paraId="000000B0">
      <w:pPr>
        <w:spacing w:before="240" w:after="240"/>
      </w:pPr>
    </w:p>
    <w:p w14:paraId="000000B1"/>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E1BB3C6"/>
    <w:multiLevelType w:val="singleLevel"/>
    <w:tmpl w:val="CE1BB3C6"/>
    <w:lvl w:ilvl="0" w:tentative="0">
      <w:start w:val="1"/>
      <w:numFmt w:val="upperRoman"/>
      <w:suff w:val="space"/>
      <w:lvlText w:val="%1."/>
      <w:lvlJc w:val="left"/>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248C179"/>
    <w:multiLevelType w:val="multilevel"/>
    <w:tmpl w:val="0248C17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0">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2183CF9"/>
    <w:multiLevelType w:val="multilevel"/>
    <w:tmpl w:val="72183C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5"/>
  </w:num>
  <w:num w:numId="3">
    <w:abstractNumId w:val="4"/>
  </w:num>
  <w:num w:numId="4">
    <w:abstractNumId w:val="10"/>
  </w:num>
  <w:num w:numId="5">
    <w:abstractNumId w:val="2"/>
  </w:num>
  <w:num w:numId="6">
    <w:abstractNumId w:val="1"/>
  </w:num>
  <w:num w:numId="7">
    <w:abstractNumId w:val="7"/>
  </w:num>
  <w:num w:numId="8">
    <w:abstractNumId w:val="8"/>
  </w:num>
  <w:num w:numId="9">
    <w:abstractNumId w:val="11"/>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ompat>
    <w:compatSetting w:name="compatibilityMode" w:uri="http://schemas.microsoft.com/office/word" w:val="15"/>
  </w:compat>
  <w:rsids>
    <w:rsidRoot w:val="00000000"/>
    <w:rsid w:val="030873E3"/>
    <w:rsid w:val="0AAA2991"/>
    <w:rsid w:val="1349132A"/>
    <w:rsid w:val="269F267A"/>
    <w:rsid w:val="32DC2645"/>
    <w:rsid w:val="400D35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lang w:val="vi-VN"/>
    </w:rPr>
  </w:style>
  <w:style w:type="paragraph" w:styleId="2">
    <w:name w:val="heading 1"/>
    <w:basedOn w:val="1"/>
    <w:next w:val="1"/>
    <w:uiPriority w:val="0"/>
    <w:pPr>
      <w:keepNext/>
      <w:keepLines/>
      <w:spacing w:before="340" w:after="330" w:line="578" w:lineRule="auto"/>
    </w:pPr>
    <w:rPr>
      <w:rFonts w:ascii="Calibri" w:hAnsi="Calibri" w:eastAsia="Calibri" w:cs="Calibri"/>
      <w:b/>
      <w:sz w:val="44"/>
      <w:szCs w:val="44"/>
      <w:vertAlign w:val="baseline"/>
    </w:rPr>
  </w:style>
  <w:style w:type="paragraph" w:styleId="3">
    <w:name w:val="heading 2"/>
    <w:basedOn w:val="1"/>
    <w:next w:val="1"/>
    <w:qFormat/>
    <w:uiPriority w:val="0"/>
    <w:pPr>
      <w:keepNext/>
      <w:keepLines/>
      <w:spacing w:before="260" w:after="260" w:line="416" w:lineRule="auto"/>
    </w:pPr>
    <w:rPr>
      <w:rFonts w:ascii="Calibri" w:hAnsi="Calibri" w:eastAsia="Calibri" w:cs="Calibri"/>
      <w:b/>
      <w:sz w:val="32"/>
      <w:szCs w:val="32"/>
      <w:vertAlign w:val="baseline"/>
    </w:rPr>
  </w:style>
  <w:style w:type="paragraph" w:styleId="4">
    <w:name w:val="heading 3"/>
    <w:basedOn w:val="1"/>
    <w:next w:val="1"/>
    <w:qFormat/>
    <w:uiPriority w:val="0"/>
    <w:pPr>
      <w:keepNext/>
      <w:keepLines/>
      <w:spacing w:before="260" w:after="260" w:line="416" w:lineRule="auto"/>
    </w:pPr>
    <w:rPr>
      <w:rFonts w:ascii="Calibri" w:hAnsi="Calibri" w:eastAsia="Calibri" w:cs="Calibri"/>
      <w:b/>
      <w:sz w:val="32"/>
      <w:szCs w:val="32"/>
      <w:vertAlign w:val="baseline"/>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pPr>
      <w:widowControl w:val="0"/>
      <w:jc w:val="both"/>
    </w:pPr>
    <w:rPr>
      <w:vertAlign w:val="baseline"/>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13</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2024-09-29T16:32:00Z</dcterms:created>
  <dc:creator>MEDIAMART PHU SON</dc:creator>
  <cp:lastModifiedBy>Trọng Ngọ Văn</cp:lastModifiedBy>
  <dcterms:modified xsi:type="dcterms:W3CDTF">2024-09-30T02:19:50Z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836EC742FD7F45E3A8810F2E865157FA_13</vt:lpwstr>
  </property>
</Properties>
</file>